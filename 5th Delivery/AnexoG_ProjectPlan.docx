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6B03" w14:textId="40BFB6BD" w:rsidR="00744088" w:rsidRDefault="00744088" w:rsidP="00744088">
      <w:r>
        <w:rPr>
          <w:noProof/>
        </w:rPr>
        <w:drawing>
          <wp:inline distT="0" distB="0" distL="0" distR="0" wp14:anchorId="67A01E54" wp14:editId="2B8041DE">
            <wp:extent cx="5943600" cy="14160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15D245C8" w14:textId="77777777" w:rsidR="00744088" w:rsidRDefault="00744088" w:rsidP="00744088"/>
    <w:p w14:paraId="44DDF9A9" w14:textId="6584675F" w:rsidR="003312ED" w:rsidRDefault="00744088" w:rsidP="00744088">
      <w:pPr>
        <w:pStyle w:val="Title"/>
      </w:pPr>
      <w:r>
        <w:t xml:space="preserve">Project </w:t>
      </w:r>
      <w:r w:rsidR="00907221">
        <w:t>Plan</w:t>
      </w:r>
      <w:r>
        <w:t xml:space="preserve"> for software development</w:t>
      </w:r>
    </w:p>
    <w:p w14:paraId="607538AB" w14:textId="25414704" w:rsidR="00744088" w:rsidRDefault="000E732E" w:rsidP="00744088">
      <w:pPr>
        <w:pStyle w:val="Subtitle"/>
      </w:pPr>
      <w:r>
        <w:t>January 24, 2020</w:t>
      </w:r>
    </w:p>
    <w:p w14:paraId="3D34CC2E" w14:textId="3C4B6F69" w:rsidR="00744088" w:rsidRDefault="00744088" w:rsidP="00744088"/>
    <w:p w14:paraId="577EF4EA" w14:textId="77777777" w:rsidR="00607A32" w:rsidRPr="00607A32" w:rsidRDefault="00607A32" w:rsidP="00607A32">
      <w:pPr>
        <w:pStyle w:val="Subtitle"/>
        <w:rPr>
          <w:lang w:eastAsia="en-US"/>
        </w:rPr>
      </w:pPr>
      <w:r w:rsidRPr="00607A32">
        <w:rPr>
          <w:lang w:val="en" w:eastAsia="en-US"/>
        </w:rPr>
        <w:t>Degree in Computer Engineering</w:t>
      </w:r>
    </w:p>
    <w:p w14:paraId="0BE1CB88" w14:textId="77777777" w:rsidR="00607A32" w:rsidRDefault="00607A32" w:rsidP="00607A32">
      <w:pPr>
        <w:pStyle w:val="Subtitle"/>
      </w:pPr>
      <w:r>
        <w:rPr>
          <w:lang w:val="en"/>
        </w:rPr>
        <w:t>Computer Systems Project Management</w:t>
      </w:r>
    </w:p>
    <w:p w14:paraId="51967666" w14:textId="14490518" w:rsidR="00744088" w:rsidRDefault="00744088" w:rsidP="00744088"/>
    <w:p w14:paraId="50551B9F" w14:textId="6364D3E7" w:rsidR="00744088" w:rsidRDefault="00744088" w:rsidP="00744088"/>
    <w:p w14:paraId="2E222F2B" w14:textId="70784DD3" w:rsidR="00744088" w:rsidRDefault="00744088" w:rsidP="00744088"/>
    <w:p w14:paraId="524E8340" w14:textId="290E01CC" w:rsidR="00744088" w:rsidRDefault="00744088" w:rsidP="00744088"/>
    <w:p w14:paraId="1967B6E5" w14:textId="3AE0231E" w:rsidR="00744088" w:rsidRDefault="00744088" w:rsidP="00744088"/>
    <w:p w14:paraId="43B00B04" w14:textId="53A37F7B" w:rsidR="00744088" w:rsidRDefault="00744088" w:rsidP="00744088"/>
    <w:p w14:paraId="425E6228" w14:textId="39E87585" w:rsidR="00744088" w:rsidRDefault="00744088" w:rsidP="00744088"/>
    <w:p w14:paraId="25F132C1" w14:textId="3134DBDF" w:rsidR="00744088" w:rsidRDefault="00744088" w:rsidP="00744088"/>
    <w:p w14:paraId="53E3D7F9" w14:textId="66E13CC1" w:rsidR="00744088" w:rsidRDefault="00744088" w:rsidP="00744088"/>
    <w:p w14:paraId="69E49506" w14:textId="0135EA04" w:rsidR="00744088" w:rsidRDefault="00744088" w:rsidP="00744088"/>
    <w:p w14:paraId="0C5F3EF9" w14:textId="3CFF8DAE" w:rsidR="00744088" w:rsidRDefault="00744088" w:rsidP="00744088"/>
    <w:p w14:paraId="32EB2C88" w14:textId="0318372D" w:rsidR="00744088" w:rsidRDefault="00744088" w:rsidP="00744088"/>
    <w:p w14:paraId="53095DB0" w14:textId="295C0674" w:rsidR="00744088" w:rsidRDefault="00744088" w:rsidP="00744088"/>
    <w:p w14:paraId="4A704EA1" w14:textId="5185630F" w:rsidR="00744088" w:rsidRDefault="00744088" w:rsidP="00744088"/>
    <w:p w14:paraId="053617DC" w14:textId="073E0B7F" w:rsidR="00744088" w:rsidRDefault="00744088" w:rsidP="00744088"/>
    <w:p w14:paraId="724BBFEE" w14:textId="5F0F0186" w:rsidR="00744088" w:rsidRDefault="00744088" w:rsidP="00744088"/>
    <w:p w14:paraId="073EF8F7" w14:textId="6705AF73" w:rsidR="00744088" w:rsidRDefault="00744088" w:rsidP="00744088">
      <w:pPr>
        <w:pStyle w:val="Subtitle"/>
      </w:pPr>
      <w:r>
        <w:t>Bruno Ramos</w:t>
      </w:r>
    </w:p>
    <w:p w14:paraId="6028C802" w14:textId="4E980B97" w:rsidR="00744088" w:rsidRDefault="00744088" w:rsidP="00744088">
      <w:pPr>
        <w:pStyle w:val="Subtitle"/>
      </w:pPr>
      <w:r>
        <w:t>Manuel Beijinho</w:t>
      </w:r>
    </w:p>
    <w:p w14:paraId="1F68095A" w14:textId="77777777" w:rsidR="00744088" w:rsidRDefault="00744088" w:rsidP="00744088"/>
    <w:sdt>
      <w:sdtPr>
        <w:rPr>
          <w:rFonts w:asciiTheme="minorHAnsi" w:eastAsiaTheme="minorHAnsi" w:hAnsiTheme="minorHAnsi" w:cstheme="minorBidi"/>
          <w:color w:val="404040" w:themeColor="text1" w:themeTint="BF"/>
          <w:sz w:val="18"/>
          <w:szCs w:val="18"/>
          <w:lang w:eastAsia="ja-JP"/>
        </w:rPr>
        <w:id w:val="2108768985"/>
        <w:docPartObj>
          <w:docPartGallery w:val="Table of Contents"/>
          <w:docPartUnique/>
        </w:docPartObj>
      </w:sdtPr>
      <w:sdtEndPr>
        <w:rPr>
          <w:b/>
          <w:bCs/>
          <w:noProof/>
        </w:rPr>
      </w:sdtEndPr>
      <w:sdtContent>
        <w:p w14:paraId="677B62DB" w14:textId="3F190B72" w:rsidR="00744088" w:rsidRDefault="00744088">
          <w:pPr>
            <w:pStyle w:val="TOCHeading"/>
          </w:pPr>
          <w:r>
            <w:t>Contents</w:t>
          </w:r>
        </w:p>
        <w:p w14:paraId="2F336BB2" w14:textId="4D14B43E" w:rsidR="00903A68" w:rsidRDefault="00744088">
          <w:pPr>
            <w:pStyle w:val="TOC1"/>
            <w:tabs>
              <w:tab w:val="right" w:leader="dot" w:pos="9350"/>
            </w:tabs>
            <w:rPr>
              <w:rFonts w:eastAsiaTheme="minorEastAsia"/>
              <w:noProof/>
              <w:color w:val="auto"/>
              <w:sz w:val="22"/>
              <w:szCs w:val="22"/>
              <w:lang w:eastAsia="en-US"/>
            </w:rPr>
          </w:pPr>
          <w:r>
            <w:fldChar w:fldCharType="begin"/>
          </w:r>
          <w:r>
            <w:instrText xml:space="preserve"> TOC \o "1-3" \h \z \u </w:instrText>
          </w:r>
          <w:r>
            <w:fldChar w:fldCharType="separate"/>
          </w:r>
          <w:hyperlink w:anchor="_Toc24459738" w:history="1">
            <w:r w:rsidR="00903A68" w:rsidRPr="00645692">
              <w:rPr>
                <w:rStyle w:val="Hyperlink"/>
                <w:noProof/>
              </w:rPr>
              <w:t>Project description</w:t>
            </w:r>
            <w:r w:rsidR="00903A68">
              <w:rPr>
                <w:noProof/>
                <w:webHidden/>
              </w:rPr>
              <w:tab/>
            </w:r>
            <w:r w:rsidR="00903A68">
              <w:rPr>
                <w:noProof/>
                <w:webHidden/>
              </w:rPr>
              <w:fldChar w:fldCharType="begin"/>
            </w:r>
            <w:r w:rsidR="00903A68">
              <w:rPr>
                <w:noProof/>
                <w:webHidden/>
              </w:rPr>
              <w:instrText xml:space="preserve"> PAGEREF _Toc24459738 \h </w:instrText>
            </w:r>
            <w:r w:rsidR="00903A68">
              <w:rPr>
                <w:noProof/>
                <w:webHidden/>
              </w:rPr>
            </w:r>
            <w:r w:rsidR="00903A68">
              <w:rPr>
                <w:noProof/>
                <w:webHidden/>
              </w:rPr>
              <w:fldChar w:fldCharType="separate"/>
            </w:r>
            <w:r w:rsidR="00903A68">
              <w:rPr>
                <w:noProof/>
                <w:webHidden/>
              </w:rPr>
              <w:t>3</w:t>
            </w:r>
            <w:r w:rsidR="00903A68">
              <w:rPr>
                <w:noProof/>
                <w:webHidden/>
              </w:rPr>
              <w:fldChar w:fldCharType="end"/>
            </w:r>
          </w:hyperlink>
        </w:p>
        <w:p w14:paraId="62B75C49" w14:textId="08C41D95" w:rsidR="00903A68" w:rsidRDefault="00E81B0B">
          <w:pPr>
            <w:pStyle w:val="TOC1"/>
            <w:tabs>
              <w:tab w:val="right" w:leader="dot" w:pos="9350"/>
            </w:tabs>
            <w:rPr>
              <w:rFonts w:eastAsiaTheme="minorEastAsia"/>
              <w:noProof/>
              <w:color w:val="auto"/>
              <w:sz w:val="22"/>
              <w:szCs w:val="22"/>
              <w:lang w:eastAsia="en-US"/>
            </w:rPr>
          </w:pPr>
          <w:hyperlink w:anchor="_Toc24459739" w:history="1">
            <w:r w:rsidR="00903A68" w:rsidRPr="00645692">
              <w:rPr>
                <w:rStyle w:val="Hyperlink"/>
                <w:noProof/>
                <w:lang w:eastAsia="en-US"/>
              </w:rPr>
              <w:t>Business objective and success criteria</w:t>
            </w:r>
            <w:r w:rsidR="00903A68">
              <w:rPr>
                <w:noProof/>
                <w:webHidden/>
              </w:rPr>
              <w:tab/>
            </w:r>
            <w:r w:rsidR="00903A68">
              <w:rPr>
                <w:noProof/>
                <w:webHidden/>
              </w:rPr>
              <w:fldChar w:fldCharType="begin"/>
            </w:r>
            <w:r w:rsidR="00903A68">
              <w:rPr>
                <w:noProof/>
                <w:webHidden/>
              </w:rPr>
              <w:instrText xml:space="preserve"> PAGEREF _Toc24459739 \h </w:instrText>
            </w:r>
            <w:r w:rsidR="00903A68">
              <w:rPr>
                <w:noProof/>
                <w:webHidden/>
              </w:rPr>
            </w:r>
            <w:r w:rsidR="00903A68">
              <w:rPr>
                <w:noProof/>
                <w:webHidden/>
              </w:rPr>
              <w:fldChar w:fldCharType="separate"/>
            </w:r>
            <w:r w:rsidR="00903A68">
              <w:rPr>
                <w:noProof/>
                <w:webHidden/>
              </w:rPr>
              <w:t>3</w:t>
            </w:r>
            <w:r w:rsidR="00903A68">
              <w:rPr>
                <w:noProof/>
                <w:webHidden/>
              </w:rPr>
              <w:fldChar w:fldCharType="end"/>
            </w:r>
          </w:hyperlink>
        </w:p>
        <w:p w14:paraId="2F5C4772" w14:textId="175D6DF5" w:rsidR="00903A68" w:rsidRDefault="00E81B0B">
          <w:pPr>
            <w:pStyle w:val="TOC1"/>
            <w:tabs>
              <w:tab w:val="right" w:leader="dot" w:pos="9350"/>
            </w:tabs>
            <w:rPr>
              <w:rFonts w:eastAsiaTheme="minorEastAsia"/>
              <w:noProof/>
              <w:color w:val="auto"/>
              <w:sz w:val="22"/>
              <w:szCs w:val="22"/>
              <w:lang w:eastAsia="en-US"/>
            </w:rPr>
          </w:pPr>
          <w:hyperlink w:anchor="_Toc24459740" w:history="1">
            <w:r w:rsidR="00903A68" w:rsidRPr="00645692">
              <w:rPr>
                <w:rStyle w:val="Hyperlink"/>
                <w:noProof/>
                <w:lang w:eastAsia="en-US"/>
              </w:rPr>
              <w:t>Project scope</w:t>
            </w:r>
            <w:r w:rsidR="00903A68">
              <w:rPr>
                <w:noProof/>
                <w:webHidden/>
              </w:rPr>
              <w:tab/>
            </w:r>
            <w:r w:rsidR="00903A68">
              <w:rPr>
                <w:noProof/>
                <w:webHidden/>
              </w:rPr>
              <w:fldChar w:fldCharType="begin"/>
            </w:r>
            <w:r w:rsidR="00903A68">
              <w:rPr>
                <w:noProof/>
                <w:webHidden/>
              </w:rPr>
              <w:instrText xml:space="preserve"> PAGEREF _Toc24459740 \h </w:instrText>
            </w:r>
            <w:r w:rsidR="00903A68">
              <w:rPr>
                <w:noProof/>
                <w:webHidden/>
              </w:rPr>
            </w:r>
            <w:r w:rsidR="00903A68">
              <w:rPr>
                <w:noProof/>
                <w:webHidden/>
              </w:rPr>
              <w:fldChar w:fldCharType="separate"/>
            </w:r>
            <w:r w:rsidR="00903A68">
              <w:rPr>
                <w:noProof/>
                <w:webHidden/>
              </w:rPr>
              <w:t>3</w:t>
            </w:r>
            <w:r w:rsidR="00903A68">
              <w:rPr>
                <w:noProof/>
                <w:webHidden/>
              </w:rPr>
              <w:fldChar w:fldCharType="end"/>
            </w:r>
          </w:hyperlink>
        </w:p>
        <w:p w14:paraId="022D9B9D" w14:textId="12330E79" w:rsidR="00903A68" w:rsidRDefault="00E81B0B">
          <w:pPr>
            <w:pStyle w:val="TOC1"/>
            <w:tabs>
              <w:tab w:val="right" w:leader="dot" w:pos="9350"/>
            </w:tabs>
            <w:rPr>
              <w:rFonts w:eastAsiaTheme="minorEastAsia"/>
              <w:noProof/>
              <w:color w:val="auto"/>
              <w:sz w:val="22"/>
              <w:szCs w:val="22"/>
              <w:lang w:eastAsia="en-US"/>
            </w:rPr>
          </w:pPr>
          <w:hyperlink w:anchor="_Toc24459741" w:history="1">
            <w:r w:rsidR="00903A68" w:rsidRPr="00645692">
              <w:rPr>
                <w:rStyle w:val="Hyperlink"/>
                <w:noProof/>
                <w:lang w:eastAsia="en-US"/>
              </w:rPr>
              <w:t>Constraints</w:t>
            </w:r>
            <w:r w:rsidR="00903A68">
              <w:rPr>
                <w:noProof/>
                <w:webHidden/>
              </w:rPr>
              <w:tab/>
            </w:r>
            <w:r w:rsidR="00903A68">
              <w:rPr>
                <w:noProof/>
                <w:webHidden/>
              </w:rPr>
              <w:fldChar w:fldCharType="begin"/>
            </w:r>
            <w:r w:rsidR="00903A68">
              <w:rPr>
                <w:noProof/>
                <w:webHidden/>
              </w:rPr>
              <w:instrText xml:space="preserve"> PAGEREF _Toc24459741 \h </w:instrText>
            </w:r>
            <w:r w:rsidR="00903A68">
              <w:rPr>
                <w:noProof/>
                <w:webHidden/>
              </w:rPr>
            </w:r>
            <w:r w:rsidR="00903A68">
              <w:rPr>
                <w:noProof/>
                <w:webHidden/>
              </w:rPr>
              <w:fldChar w:fldCharType="separate"/>
            </w:r>
            <w:r w:rsidR="00903A68">
              <w:rPr>
                <w:noProof/>
                <w:webHidden/>
              </w:rPr>
              <w:t>3</w:t>
            </w:r>
            <w:r w:rsidR="00903A68">
              <w:rPr>
                <w:noProof/>
                <w:webHidden/>
              </w:rPr>
              <w:fldChar w:fldCharType="end"/>
            </w:r>
          </w:hyperlink>
        </w:p>
        <w:p w14:paraId="2AB7762E" w14:textId="6D75904B" w:rsidR="00903A68" w:rsidRDefault="00E81B0B">
          <w:pPr>
            <w:pStyle w:val="TOC1"/>
            <w:tabs>
              <w:tab w:val="right" w:leader="dot" w:pos="9350"/>
            </w:tabs>
            <w:rPr>
              <w:rFonts w:eastAsiaTheme="minorEastAsia"/>
              <w:noProof/>
              <w:color w:val="auto"/>
              <w:sz w:val="22"/>
              <w:szCs w:val="22"/>
              <w:lang w:eastAsia="en-US"/>
            </w:rPr>
          </w:pPr>
          <w:hyperlink w:anchor="_Toc24459742" w:history="1">
            <w:r w:rsidR="00903A68" w:rsidRPr="00645692">
              <w:rPr>
                <w:rStyle w:val="Hyperlink"/>
                <w:noProof/>
                <w:lang w:eastAsia="en-US"/>
              </w:rPr>
              <w:t>SWOT analysis</w:t>
            </w:r>
            <w:r w:rsidR="00903A68">
              <w:rPr>
                <w:noProof/>
                <w:webHidden/>
              </w:rPr>
              <w:tab/>
            </w:r>
            <w:r w:rsidR="00903A68">
              <w:rPr>
                <w:noProof/>
                <w:webHidden/>
              </w:rPr>
              <w:fldChar w:fldCharType="begin"/>
            </w:r>
            <w:r w:rsidR="00903A68">
              <w:rPr>
                <w:noProof/>
                <w:webHidden/>
              </w:rPr>
              <w:instrText xml:space="preserve"> PAGEREF _Toc24459742 \h </w:instrText>
            </w:r>
            <w:r w:rsidR="00903A68">
              <w:rPr>
                <w:noProof/>
                <w:webHidden/>
              </w:rPr>
            </w:r>
            <w:r w:rsidR="00903A68">
              <w:rPr>
                <w:noProof/>
                <w:webHidden/>
              </w:rPr>
              <w:fldChar w:fldCharType="separate"/>
            </w:r>
            <w:r w:rsidR="00903A68">
              <w:rPr>
                <w:noProof/>
                <w:webHidden/>
              </w:rPr>
              <w:t>4</w:t>
            </w:r>
            <w:r w:rsidR="00903A68">
              <w:rPr>
                <w:noProof/>
                <w:webHidden/>
              </w:rPr>
              <w:fldChar w:fldCharType="end"/>
            </w:r>
          </w:hyperlink>
        </w:p>
        <w:p w14:paraId="5B3D99A1" w14:textId="4DC81C7F" w:rsidR="00903A68" w:rsidRDefault="00E81B0B">
          <w:pPr>
            <w:pStyle w:val="TOC1"/>
            <w:tabs>
              <w:tab w:val="right" w:leader="dot" w:pos="9350"/>
            </w:tabs>
            <w:rPr>
              <w:rFonts w:eastAsiaTheme="minorEastAsia"/>
              <w:noProof/>
              <w:color w:val="auto"/>
              <w:sz w:val="22"/>
              <w:szCs w:val="22"/>
              <w:lang w:eastAsia="en-US"/>
            </w:rPr>
          </w:pPr>
          <w:hyperlink w:anchor="_Toc24459743" w:history="1">
            <w:r w:rsidR="00903A68" w:rsidRPr="00645692">
              <w:rPr>
                <w:rStyle w:val="Hyperlink"/>
                <w:noProof/>
                <w:lang w:eastAsia="en-US"/>
              </w:rPr>
              <w:t>Milestones</w:t>
            </w:r>
            <w:r w:rsidR="00903A68">
              <w:rPr>
                <w:noProof/>
                <w:webHidden/>
              </w:rPr>
              <w:tab/>
            </w:r>
            <w:r w:rsidR="00903A68">
              <w:rPr>
                <w:noProof/>
                <w:webHidden/>
              </w:rPr>
              <w:fldChar w:fldCharType="begin"/>
            </w:r>
            <w:r w:rsidR="00903A68">
              <w:rPr>
                <w:noProof/>
                <w:webHidden/>
              </w:rPr>
              <w:instrText xml:space="preserve"> PAGEREF _Toc24459743 \h </w:instrText>
            </w:r>
            <w:r w:rsidR="00903A68">
              <w:rPr>
                <w:noProof/>
                <w:webHidden/>
              </w:rPr>
            </w:r>
            <w:r w:rsidR="00903A68">
              <w:rPr>
                <w:noProof/>
                <w:webHidden/>
              </w:rPr>
              <w:fldChar w:fldCharType="separate"/>
            </w:r>
            <w:r w:rsidR="00903A68">
              <w:rPr>
                <w:noProof/>
                <w:webHidden/>
              </w:rPr>
              <w:t>4</w:t>
            </w:r>
            <w:r w:rsidR="00903A68">
              <w:rPr>
                <w:noProof/>
                <w:webHidden/>
              </w:rPr>
              <w:fldChar w:fldCharType="end"/>
            </w:r>
          </w:hyperlink>
        </w:p>
        <w:p w14:paraId="653B9AF0" w14:textId="0E0030A5" w:rsidR="00903A68" w:rsidRDefault="00E81B0B">
          <w:pPr>
            <w:pStyle w:val="TOC1"/>
            <w:tabs>
              <w:tab w:val="right" w:leader="dot" w:pos="9350"/>
            </w:tabs>
            <w:rPr>
              <w:rFonts w:eastAsiaTheme="minorEastAsia"/>
              <w:noProof/>
              <w:color w:val="auto"/>
              <w:sz w:val="22"/>
              <w:szCs w:val="22"/>
              <w:lang w:eastAsia="en-US"/>
            </w:rPr>
          </w:pPr>
          <w:hyperlink w:anchor="_Toc24459744" w:history="1">
            <w:r w:rsidR="00903A68" w:rsidRPr="00645692">
              <w:rPr>
                <w:rStyle w:val="Hyperlink"/>
                <w:noProof/>
                <w:lang w:eastAsia="en-US"/>
              </w:rPr>
              <w:t>Business risks</w:t>
            </w:r>
            <w:r w:rsidR="00903A68">
              <w:rPr>
                <w:noProof/>
                <w:webHidden/>
              </w:rPr>
              <w:tab/>
            </w:r>
            <w:r w:rsidR="00903A68">
              <w:rPr>
                <w:noProof/>
                <w:webHidden/>
              </w:rPr>
              <w:fldChar w:fldCharType="begin"/>
            </w:r>
            <w:r w:rsidR="00903A68">
              <w:rPr>
                <w:noProof/>
                <w:webHidden/>
              </w:rPr>
              <w:instrText xml:space="preserve"> PAGEREF _Toc24459744 \h </w:instrText>
            </w:r>
            <w:r w:rsidR="00903A68">
              <w:rPr>
                <w:noProof/>
                <w:webHidden/>
              </w:rPr>
            </w:r>
            <w:r w:rsidR="00903A68">
              <w:rPr>
                <w:noProof/>
                <w:webHidden/>
              </w:rPr>
              <w:fldChar w:fldCharType="separate"/>
            </w:r>
            <w:r w:rsidR="00903A68">
              <w:rPr>
                <w:noProof/>
                <w:webHidden/>
              </w:rPr>
              <w:t>5</w:t>
            </w:r>
            <w:r w:rsidR="00903A68">
              <w:rPr>
                <w:noProof/>
                <w:webHidden/>
              </w:rPr>
              <w:fldChar w:fldCharType="end"/>
            </w:r>
          </w:hyperlink>
        </w:p>
        <w:p w14:paraId="3AB3E725" w14:textId="3821F077" w:rsidR="00903A68" w:rsidRDefault="00E81B0B">
          <w:pPr>
            <w:pStyle w:val="TOC1"/>
            <w:tabs>
              <w:tab w:val="right" w:leader="dot" w:pos="9350"/>
            </w:tabs>
            <w:rPr>
              <w:rFonts w:eastAsiaTheme="minorEastAsia"/>
              <w:noProof/>
              <w:color w:val="auto"/>
              <w:sz w:val="22"/>
              <w:szCs w:val="22"/>
              <w:lang w:eastAsia="en-US"/>
            </w:rPr>
          </w:pPr>
          <w:hyperlink w:anchor="_Toc24459745" w:history="1">
            <w:r w:rsidR="00903A68" w:rsidRPr="00645692">
              <w:rPr>
                <w:rStyle w:val="Hyperlink"/>
                <w:noProof/>
                <w:lang w:eastAsia="en-US"/>
              </w:rPr>
              <w:t>Resources</w:t>
            </w:r>
            <w:r w:rsidR="00903A68">
              <w:rPr>
                <w:noProof/>
                <w:webHidden/>
              </w:rPr>
              <w:tab/>
            </w:r>
            <w:r w:rsidR="00903A68">
              <w:rPr>
                <w:noProof/>
                <w:webHidden/>
              </w:rPr>
              <w:fldChar w:fldCharType="begin"/>
            </w:r>
            <w:r w:rsidR="00903A68">
              <w:rPr>
                <w:noProof/>
                <w:webHidden/>
              </w:rPr>
              <w:instrText xml:space="preserve"> PAGEREF _Toc24459745 \h </w:instrText>
            </w:r>
            <w:r w:rsidR="00903A68">
              <w:rPr>
                <w:noProof/>
                <w:webHidden/>
              </w:rPr>
            </w:r>
            <w:r w:rsidR="00903A68">
              <w:rPr>
                <w:noProof/>
                <w:webHidden/>
              </w:rPr>
              <w:fldChar w:fldCharType="separate"/>
            </w:r>
            <w:r w:rsidR="00903A68">
              <w:rPr>
                <w:noProof/>
                <w:webHidden/>
              </w:rPr>
              <w:t>5</w:t>
            </w:r>
            <w:r w:rsidR="00903A68">
              <w:rPr>
                <w:noProof/>
                <w:webHidden/>
              </w:rPr>
              <w:fldChar w:fldCharType="end"/>
            </w:r>
          </w:hyperlink>
        </w:p>
        <w:p w14:paraId="22B736E2" w14:textId="677DC990" w:rsidR="00903A68" w:rsidRDefault="00E81B0B">
          <w:pPr>
            <w:pStyle w:val="TOC1"/>
            <w:tabs>
              <w:tab w:val="right" w:leader="dot" w:pos="9350"/>
            </w:tabs>
            <w:rPr>
              <w:rFonts w:eastAsiaTheme="minorEastAsia"/>
              <w:noProof/>
              <w:color w:val="auto"/>
              <w:sz w:val="22"/>
              <w:szCs w:val="22"/>
              <w:lang w:eastAsia="en-US"/>
            </w:rPr>
          </w:pPr>
          <w:hyperlink w:anchor="_Toc24459746" w:history="1">
            <w:r w:rsidR="00903A68" w:rsidRPr="00645692">
              <w:rPr>
                <w:rStyle w:val="Hyperlink"/>
                <w:noProof/>
                <w:lang w:eastAsia="en-US"/>
              </w:rPr>
              <w:t>Functional requirements</w:t>
            </w:r>
            <w:r w:rsidR="00903A68">
              <w:rPr>
                <w:noProof/>
                <w:webHidden/>
              </w:rPr>
              <w:tab/>
            </w:r>
            <w:r w:rsidR="00903A68">
              <w:rPr>
                <w:noProof/>
                <w:webHidden/>
              </w:rPr>
              <w:fldChar w:fldCharType="begin"/>
            </w:r>
            <w:r w:rsidR="00903A68">
              <w:rPr>
                <w:noProof/>
                <w:webHidden/>
              </w:rPr>
              <w:instrText xml:space="preserve"> PAGEREF _Toc24459746 \h </w:instrText>
            </w:r>
            <w:r w:rsidR="00903A68">
              <w:rPr>
                <w:noProof/>
                <w:webHidden/>
              </w:rPr>
            </w:r>
            <w:r w:rsidR="00903A68">
              <w:rPr>
                <w:noProof/>
                <w:webHidden/>
              </w:rPr>
              <w:fldChar w:fldCharType="separate"/>
            </w:r>
            <w:r w:rsidR="00903A68">
              <w:rPr>
                <w:noProof/>
                <w:webHidden/>
              </w:rPr>
              <w:t>5</w:t>
            </w:r>
            <w:r w:rsidR="00903A68">
              <w:rPr>
                <w:noProof/>
                <w:webHidden/>
              </w:rPr>
              <w:fldChar w:fldCharType="end"/>
            </w:r>
          </w:hyperlink>
        </w:p>
        <w:p w14:paraId="69C137AB" w14:textId="72469259" w:rsidR="00903A68" w:rsidRDefault="00E81B0B">
          <w:pPr>
            <w:pStyle w:val="TOC1"/>
            <w:tabs>
              <w:tab w:val="right" w:leader="dot" w:pos="9350"/>
            </w:tabs>
            <w:rPr>
              <w:rFonts w:eastAsiaTheme="minorEastAsia"/>
              <w:noProof/>
              <w:color w:val="auto"/>
              <w:sz w:val="22"/>
              <w:szCs w:val="22"/>
              <w:lang w:eastAsia="en-US"/>
            </w:rPr>
          </w:pPr>
          <w:hyperlink w:anchor="_Toc24459747" w:history="1">
            <w:r w:rsidR="00903A68" w:rsidRPr="00645692">
              <w:rPr>
                <w:rStyle w:val="Hyperlink"/>
                <w:noProof/>
                <w:lang w:eastAsia="en-US"/>
              </w:rPr>
              <w:t>WBS</w:t>
            </w:r>
            <w:r w:rsidR="00903A68">
              <w:rPr>
                <w:noProof/>
                <w:webHidden/>
              </w:rPr>
              <w:tab/>
            </w:r>
            <w:r w:rsidR="00903A68">
              <w:rPr>
                <w:noProof/>
                <w:webHidden/>
              </w:rPr>
              <w:fldChar w:fldCharType="begin"/>
            </w:r>
            <w:r w:rsidR="00903A68">
              <w:rPr>
                <w:noProof/>
                <w:webHidden/>
              </w:rPr>
              <w:instrText xml:space="preserve"> PAGEREF _Toc24459747 \h </w:instrText>
            </w:r>
            <w:r w:rsidR="00903A68">
              <w:rPr>
                <w:noProof/>
                <w:webHidden/>
              </w:rPr>
            </w:r>
            <w:r w:rsidR="00903A68">
              <w:rPr>
                <w:noProof/>
                <w:webHidden/>
              </w:rPr>
              <w:fldChar w:fldCharType="separate"/>
            </w:r>
            <w:r w:rsidR="00903A68">
              <w:rPr>
                <w:noProof/>
                <w:webHidden/>
              </w:rPr>
              <w:t>5</w:t>
            </w:r>
            <w:r w:rsidR="00903A68">
              <w:rPr>
                <w:noProof/>
                <w:webHidden/>
              </w:rPr>
              <w:fldChar w:fldCharType="end"/>
            </w:r>
          </w:hyperlink>
        </w:p>
        <w:p w14:paraId="34818479" w14:textId="763AFFBC" w:rsidR="00903A68" w:rsidRDefault="00E81B0B">
          <w:pPr>
            <w:pStyle w:val="TOC1"/>
            <w:tabs>
              <w:tab w:val="right" w:leader="dot" w:pos="9350"/>
            </w:tabs>
            <w:rPr>
              <w:rFonts w:eastAsiaTheme="minorEastAsia"/>
              <w:noProof/>
              <w:color w:val="auto"/>
              <w:sz w:val="22"/>
              <w:szCs w:val="22"/>
              <w:lang w:eastAsia="en-US"/>
            </w:rPr>
          </w:pPr>
          <w:hyperlink w:anchor="_Toc24459748" w:history="1">
            <w:r w:rsidR="00903A68" w:rsidRPr="00645692">
              <w:rPr>
                <w:rStyle w:val="Hyperlink"/>
                <w:noProof/>
                <w:lang w:eastAsia="en-US"/>
              </w:rPr>
              <w:t>WBS Gantt-Chart</w:t>
            </w:r>
            <w:r w:rsidR="00903A68">
              <w:rPr>
                <w:noProof/>
                <w:webHidden/>
              </w:rPr>
              <w:tab/>
            </w:r>
            <w:r w:rsidR="00903A68">
              <w:rPr>
                <w:noProof/>
                <w:webHidden/>
              </w:rPr>
              <w:fldChar w:fldCharType="begin"/>
            </w:r>
            <w:r w:rsidR="00903A68">
              <w:rPr>
                <w:noProof/>
                <w:webHidden/>
              </w:rPr>
              <w:instrText xml:space="preserve"> PAGEREF _Toc24459748 \h </w:instrText>
            </w:r>
            <w:r w:rsidR="00903A68">
              <w:rPr>
                <w:noProof/>
                <w:webHidden/>
              </w:rPr>
            </w:r>
            <w:r w:rsidR="00903A68">
              <w:rPr>
                <w:noProof/>
                <w:webHidden/>
              </w:rPr>
              <w:fldChar w:fldCharType="separate"/>
            </w:r>
            <w:r w:rsidR="00903A68">
              <w:rPr>
                <w:noProof/>
                <w:webHidden/>
              </w:rPr>
              <w:t>6</w:t>
            </w:r>
            <w:r w:rsidR="00903A68">
              <w:rPr>
                <w:noProof/>
                <w:webHidden/>
              </w:rPr>
              <w:fldChar w:fldCharType="end"/>
            </w:r>
          </w:hyperlink>
        </w:p>
        <w:p w14:paraId="67C3D844" w14:textId="0ECB33A9" w:rsidR="00903A68" w:rsidRDefault="00E81B0B">
          <w:pPr>
            <w:pStyle w:val="TOC1"/>
            <w:tabs>
              <w:tab w:val="right" w:leader="dot" w:pos="9350"/>
            </w:tabs>
            <w:rPr>
              <w:rFonts w:eastAsiaTheme="minorEastAsia"/>
              <w:noProof/>
              <w:color w:val="auto"/>
              <w:sz w:val="22"/>
              <w:szCs w:val="22"/>
              <w:lang w:eastAsia="en-US"/>
            </w:rPr>
          </w:pPr>
          <w:hyperlink w:anchor="_Toc24459749" w:history="1">
            <w:r w:rsidR="00903A68" w:rsidRPr="00645692">
              <w:rPr>
                <w:rStyle w:val="Hyperlink"/>
                <w:noProof/>
                <w:lang w:eastAsia="en-US"/>
              </w:rPr>
              <w:t>Revision history</w:t>
            </w:r>
            <w:r w:rsidR="00903A68">
              <w:rPr>
                <w:noProof/>
                <w:webHidden/>
              </w:rPr>
              <w:tab/>
            </w:r>
            <w:r w:rsidR="00903A68">
              <w:rPr>
                <w:noProof/>
                <w:webHidden/>
              </w:rPr>
              <w:fldChar w:fldCharType="begin"/>
            </w:r>
            <w:r w:rsidR="00903A68">
              <w:rPr>
                <w:noProof/>
                <w:webHidden/>
              </w:rPr>
              <w:instrText xml:space="preserve"> PAGEREF _Toc24459749 \h </w:instrText>
            </w:r>
            <w:r w:rsidR="00903A68">
              <w:rPr>
                <w:noProof/>
                <w:webHidden/>
              </w:rPr>
            </w:r>
            <w:r w:rsidR="00903A68">
              <w:rPr>
                <w:noProof/>
                <w:webHidden/>
              </w:rPr>
              <w:fldChar w:fldCharType="separate"/>
            </w:r>
            <w:r w:rsidR="00903A68">
              <w:rPr>
                <w:noProof/>
                <w:webHidden/>
              </w:rPr>
              <w:t>7</w:t>
            </w:r>
            <w:r w:rsidR="00903A68">
              <w:rPr>
                <w:noProof/>
                <w:webHidden/>
              </w:rPr>
              <w:fldChar w:fldCharType="end"/>
            </w:r>
          </w:hyperlink>
        </w:p>
        <w:p w14:paraId="038C5B6E" w14:textId="5B037885" w:rsidR="00744088" w:rsidRDefault="00744088">
          <w:r>
            <w:rPr>
              <w:b/>
              <w:bCs/>
              <w:noProof/>
            </w:rPr>
            <w:fldChar w:fldCharType="end"/>
          </w:r>
        </w:p>
      </w:sdtContent>
    </w:sdt>
    <w:p w14:paraId="6493F460" w14:textId="77777777" w:rsidR="00744088" w:rsidRDefault="00744088" w:rsidP="00744088">
      <w:pPr>
        <w:pStyle w:val="Heading1"/>
      </w:pPr>
    </w:p>
    <w:p w14:paraId="3F4092C6" w14:textId="77777777" w:rsidR="00744088" w:rsidRDefault="00744088">
      <w:pPr>
        <w:rPr>
          <w:b/>
          <w:bCs/>
          <w:caps/>
          <w:color w:val="1F4E79" w:themeColor="accent1" w:themeShade="80"/>
          <w:sz w:val="28"/>
        </w:rPr>
      </w:pPr>
      <w:r>
        <w:br w:type="page"/>
      </w:r>
    </w:p>
    <w:p w14:paraId="27847C6E" w14:textId="1B12E74F" w:rsidR="00744088" w:rsidRPr="00744088" w:rsidRDefault="00744088" w:rsidP="00744088">
      <w:pPr>
        <w:pStyle w:val="Heading1"/>
        <w:rPr>
          <w:color w:val="2E74B5" w:themeColor="accent1" w:themeShade="BF"/>
          <w:sz w:val="24"/>
        </w:rPr>
      </w:pPr>
      <w:bookmarkStart w:id="0" w:name="_Toc24459738"/>
      <w:r>
        <w:lastRenderedPageBreak/>
        <w:t>Project description</w:t>
      </w:r>
      <w:bookmarkEnd w:id="0"/>
    </w:p>
    <w:p w14:paraId="3B55613E" w14:textId="77777777" w:rsidR="00744088" w:rsidRPr="00744088" w:rsidRDefault="00744088" w:rsidP="00402742">
      <w:pPr>
        <w:rPr>
          <w:lang w:eastAsia="en-US"/>
        </w:rPr>
      </w:pPr>
      <w:r w:rsidRPr="00744088">
        <w:rPr>
          <w:lang w:eastAsia="en-US"/>
        </w:rPr>
        <w:t>Social media is increasing exponentially in the lives of children, teenagers and adults. It allows family and friends to stay connected through the internet without the need to physically move to each other. Because of this ease of access, social media has been growing immensely in popularity and doesn't seem to be stopping any time soon. To accommodate this rising number of users many companies are creating more platforms, each with their own creative twist.</w:t>
      </w:r>
    </w:p>
    <w:p w14:paraId="55805466" w14:textId="77777777" w:rsidR="00744088" w:rsidRPr="00744088" w:rsidRDefault="00744088" w:rsidP="00402742">
      <w:pPr>
        <w:rPr>
          <w:lang w:eastAsia="en-US"/>
        </w:rPr>
      </w:pPr>
      <w:r w:rsidRPr="00744088">
        <w:rPr>
          <w:lang w:eastAsia="en-US"/>
        </w:rPr>
        <w:t xml:space="preserve">In this project we intend to create a platform for hobbyists to come together, share or learn more about their hobbies, whatever they may be. One example of this type of platform is </w:t>
      </w:r>
      <w:hyperlink r:id="rId9" w:history="1">
        <w:r w:rsidRPr="00744088">
          <w:rPr>
            <w:color w:val="0000FF"/>
            <w:u w:val="single"/>
            <w:lang w:eastAsia="en-US"/>
          </w:rPr>
          <w:t>meetup</w:t>
        </w:r>
      </w:hyperlink>
      <w:r w:rsidRPr="00744088">
        <w:rPr>
          <w:lang w:eastAsia="en-US"/>
        </w:rPr>
        <w:t>​. On this website you can create events for people to sign up and meet.</w:t>
      </w:r>
    </w:p>
    <w:p w14:paraId="666D8A6D" w14:textId="6720240C" w:rsidR="00744088" w:rsidRDefault="00744088" w:rsidP="00402742">
      <w:pPr>
        <w:rPr>
          <w:lang w:eastAsia="en-US"/>
        </w:rPr>
      </w:pPr>
      <w:r w:rsidRPr="00744088">
        <w:rPr>
          <w:lang w:eastAsia="en-US"/>
        </w:rPr>
        <w:t>We believe we could bring people closer together by giving them a way of joining or hosting an event with other people and ultimately enjoy their hobby to the fullest, all the while in the presence of other like-minded people.</w:t>
      </w:r>
    </w:p>
    <w:p w14:paraId="0C6C7227" w14:textId="62CD9481" w:rsidR="00744088" w:rsidRDefault="00607A32" w:rsidP="008B1E10">
      <w:pPr>
        <w:pStyle w:val="Heading1"/>
        <w:tabs>
          <w:tab w:val="left" w:pos="7275"/>
        </w:tabs>
        <w:rPr>
          <w:lang w:eastAsia="en-US"/>
        </w:rPr>
      </w:pPr>
      <w:bookmarkStart w:id="1" w:name="_Toc24459739"/>
      <w:r>
        <w:rPr>
          <w:lang w:eastAsia="en-US"/>
        </w:rPr>
        <w:t>B</w:t>
      </w:r>
      <w:r w:rsidR="006C3A9F">
        <w:rPr>
          <w:lang w:eastAsia="en-US"/>
        </w:rPr>
        <w:t>u</w:t>
      </w:r>
      <w:r w:rsidR="00130A7E">
        <w:rPr>
          <w:lang w:eastAsia="en-US"/>
        </w:rPr>
        <w:t>s</w:t>
      </w:r>
      <w:r w:rsidR="00744088">
        <w:rPr>
          <w:lang w:eastAsia="en-US"/>
        </w:rPr>
        <w:t>ines</w:t>
      </w:r>
      <w:r w:rsidR="00130A7E">
        <w:rPr>
          <w:lang w:eastAsia="en-US"/>
        </w:rPr>
        <w:t>s</w:t>
      </w:r>
      <w:r w:rsidR="00744088">
        <w:rPr>
          <w:lang w:eastAsia="en-US"/>
        </w:rPr>
        <w:t xml:space="preserve"> objective and success criteria</w:t>
      </w:r>
      <w:bookmarkEnd w:id="1"/>
      <w:r w:rsidR="008B1E10">
        <w:rPr>
          <w:lang w:eastAsia="en-US"/>
        </w:rPr>
        <w:tab/>
      </w:r>
    </w:p>
    <w:p w14:paraId="1363A026" w14:textId="4541CD57" w:rsidR="008B1E10" w:rsidRDefault="008B1E10" w:rsidP="00402742">
      <w:pPr>
        <w:rPr>
          <w:lang w:eastAsia="en-US"/>
        </w:rPr>
      </w:pPr>
      <w:r>
        <w:rPr>
          <w:lang w:eastAsia="en-US"/>
        </w:rPr>
        <w:t>Our business objective</w:t>
      </w:r>
      <w:r w:rsidR="00402742">
        <w:rPr>
          <w:lang w:eastAsia="en-US"/>
        </w:rPr>
        <w:t xml:space="preserve"> relies on having the greatest number of users accessing and navigating our website, where we’ll profit via the display of advertisements.</w:t>
      </w:r>
    </w:p>
    <w:p w14:paraId="602585EA" w14:textId="15CCA4B1" w:rsidR="00402742" w:rsidRDefault="00402742" w:rsidP="00402742">
      <w:pPr>
        <w:rPr>
          <w:lang w:eastAsia="en-US"/>
        </w:rPr>
      </w:pPr>
      <w:r>
        <w:rPr>
          <w:lang w:eastAsia="en-US"/>
        </w:rPr>
        <w:t>Also, when creating workshop events, the hosts will have to pay a fee for their advertisement.</w:t>
      </w:r>
    </w:p>
    <w:p w14:paraId="66D6D1E5" w14:textId="42256E08" w:rsidR="00402742" w:rsidRPr="008B1E10" w:rsidRDefault="00402742" w:rsidP="00402742">
      <w:pPr>
        <w:rPr>
          <w:lang w:eastAsia="en-US"/>
        </w:rPr>
      </w:pPr>
      <w:r>
        <w:rPr>
          <w:lang w:eastAsia="en-US"/>
        </w:rPr>
        <w:t xml:space="preserve">For the project to succeed the website must have many active users. </w:t>
      </w:r>
    </w:p>
    <w:p w14:paraId="2F5BD22B" w14:textId="5F465F1E" w:rsidR="00744088" w:rsidRDefault="00607A32" w:rsidP="00402742">
      <w:pPr>
        <w:pStyle w:val="Heading1"/>
        <w:rPr>
          <w:lang w:eastAsia="en-US"/>
        </w:rPr>
      </w:pPr>
      <w:bookmarkStart w:id="2" w:name="_Toc24459740"/>
      <w:r>
        <w:rPr>
          <w:lang w:eastAsia="en-US"/>
        </w:rPr>
        <w:t>P</w:t>
      </w:r>
      <w:r w:rsidR="00744088">
        <w:rPr>
          <w:lang w:eastAsia="en-US"/>
        </w:rPr>
        <w:t>roject scope</w:t>
      </w:r>
      <w:bookmarkEnd w:id="2"/>
    </w:p>
    <w:p w14:paraId="12FAEE2A" w14:textId="1E3EC27C" w:rsidR="002A1A4B" w:rsidRDefault="002A1A4B" w:rsidP="00402742">
      <w:pPr>
        <w:rPr>
          <w:lang w:eastAsia="en-US"/>
        </w:rPr>
      </w:pPr>
      <w:r>
        <w:rPr>
          <w:lang w:eastAsia="en-US"/>
        </w:rPr>
        <w:t xml:space="preserve">The scope of Group Up project includes the </w:t>
      </w:r>
      <w:r w:rsidR="00607A32">
        <w:rPr>
          <w:lang w:eastAsia="en-US"/>
        </w:rPr>
        <w:t>planning</w:t>
      </w:r>
      <w:r>
        <w:rPr>
          <w:lang w:eastAsia="en-US"/>
        </w:rPr>
        <w:t>, design, development, testing and deployment of the Group Up Website. The scope of this project also includes the completion of all documentation.</w:t>
      </w:r>
    </w:p>
    <w:p w14:paraId="68B7CA63" w14:textId="4C0C8F0A" w:rsidR="00402742" w:rsidRPr="002A1A4B" w:rsidRDefault="00940B3E" w:rsidP="00402742">
      <w:pPr>
        <w:rPr>
          <w:lang w:eastAsia="en-US"/>
        </w:rPr>
      </w:pPr>
      <w:r>
        <w:rPr>
          <w:lang w:eastAsia="en-US"/>
        </w:rPr>
        <w:t>This project will consist of creating a website for people with the same hobbies to meet and enjoy them in the company of other like-minded people. The project will be completed by January 2020. Modules of the website include creating events, being able to see them, joining existing events and visualize them on a map.</w:t>
      </w:r>
    </w:p>
    <w:p w14:paraId="5A5929F2" w14:textId="0E60095F" w:rsidR="00744088" w:rsidRDefault="00607A32" w:rsidP="00744088">
      <w:pPr>
        <w:pStyle w:val="Heading1"/>
        <w:rPr>
          <w:lang w:eastAsia="en-US"/>
        </w:rPr>
      </w:pPr>
      <w:bookmarkStart w:id="3" w:name="_Toc24459741"/>
      <w:r>
        <w:rPr>
          <w:lang w:eastAsia="en-US"/>
        </w:rPr>
        <w:t>C</w:t>
      </w:r>
      <w:r w:rsidR="00744088">
        <w:rPr>
          <w:lang w:eastAsia="en-US"/>
        </w:rPr>
        <w:t>onstraints</w:t>
      </w:r>
      <w:bookmarkEnd w:id="3"/>
    </w:p>
    <w:tbl>
      <w:tblPr>
        <w:tblStyle w:val="ProjectScopeTable"/>
        <w:tblW w:w="0" w:type="auto"/>
        <w:tblLook w:val="04A0" w:firstRow="1" w:lastRow="0" w:firstColumn="1" w:lastColumn="0" w:noHBand="0" w:noVBand="1"/>
      </w:tblPr>
      <w:tblGrid>
        <w:gridCol w:w="3116"/>
        <w:gridCol w:w="3117"/>
        <w:gridCol w:w="3117"/>
      </w:tblGrid>
      <w:tr w:rsidR="00D43462" w14:paraId="059C3B29" w14:textId="77777777" w:rsidTr="00D43462">
        <w:trPr>
          <w:cnfStyle w:val="100000000000" w:firstRow="1" w:lastRow="0" w:firstColumn="0" w:lastColumn="0" w:oddVBand="0" w:evenVBand="0" w:oddHBand="0" w:evenHBand="0" w:firstRowFirstColumn="0" w:firstRowLastColumn="0" w:lastRowFirstColumn="0" w:lastRowLastColumn="0"/>
        </w:trPr>
        <w:tc>
          <w:tcPr>
            <w:tcW w:w="3116" w:type="dxa"/>
          </w:tcPr>
          <w:p w14:paraId="61F14A5F" w14:textId="0CC645BB" w:rsidR="00D43462" w:rsidRDefault="00D43462" w:rsidP="00D43462">
            <w:pPr>
              <w:rPr>
                <w:lang w:eastAsia="en-US"/>
              </w:rPr>
            </w:pPr>
            <w:r>
              <w:rPr>
                <w:lang w:eastAsia="en-US"/>
              </w:rPr>
              <w:t>Dimension</w:t>
            </w:r>
          </w:p>
        </w:tc>
        <w:tc>
          <w:tcPr>
            <w:tcW w:w="3117" w:type="dxa"/>
          </w:tcPr>
          <w:p w14:paraId="00BF0910" w14:textId="2DB6C73D" w:rsidR="00D43462" w:rsidRDefault="00D43462" w:rsidP="00D43462">
            <w:pPr>
              <w:rPr>
                <w:lang w:eastAsia="en-US"/>
              </w:rPr>
            </w:pPr>
            <w:r>
              <w:rPr>
                <w:lang w:eastAsia="en-US"/>
              </w:rPr>
              <w:t>Constraint</w:t>
            </w:r>
          </w:p>
        </w:tc>
        <w:tc>
          <w:tcPr>
            <w:tcW w:w="3117" w:type="dxa"/>
          </w:tcPr>
          <w:p w14:paraId="3BCB6987" w14:textId="139F37BD" w:rsidR="00D43462" w:rsidRPr="00D43462" w:rsidRDefault="00D43462" w:rsidP="00D43462">
            <w:pPr>
              <w:rPr>
                <w:b w:val="0"/>
                <w:lang w:eastAsia="en-US"/>
              </w:rPr>
            </w:pPr>
            <w:r>
              <w:rPr>
                <w:lang w:eastAsia="en-US"/>
              </w:rPr>
              <w:t>Driver</w:t>
            </w:r>
          </w:p>
        </w:tc>
      </w:tr>
      <w:tr w:rsidR="00D43462" w14:paraId="56B3BA81" w14:textId="77777777" w:rsidTr="00D43462">
        <w:tc>
          <w:tcPr>
            <w:tcW w:w="3116" w:type="dxa"/>
          </w:tcPr>
          <w:p w14:paraId="55964E0A" w14:textId="78193598" w:rsidR="00D43462" w:rsidRDefault="00D43462" w:rsidP="00D43462">
            <w:pPr>
              <w:rPr>
                <w:lang w:eastAsia="en-US"/>
              </w:rPr>
            </w:pPr>
            <w:r>
              <w:rPr>
                <w:lang w:eastAsia="en-US"/>
              </w:rPr>
              <w:t>Scope</w:t>
            </w:r>
          </w:p>
        </w:tc>
        <w:tc>
          <w:tcPr>
            <w:tcW w:w="3117" w:type="dxa"/>
          </w:tcPr>
          <w:p w14:paraId="023CADAD" w14:textId="3A80C128" w:rsidR="00D43462" w:rsidRDefault="00D43462" w:rsidP="00D43462">
            <w:pPr>
              <w:rPr>
                <w:lang w:eastAsia="en-US"/>
              </w:rPr>
            </w:pPr>
            <w:r>
              <w:rPr>
                <w:lang w:eastAsia="en-US"/>
              </w:rPr>
              <w:t>Full-fledged event system</w:t>
            </w:r>
          </w:p>
        </w:tc>
        <w:tc>
          <w:tcPr>
            <w:tcW w:w="3117" w:type="dxa"/>
          </w:tcPr>
          <w:p w14:paraId="6CDF89BB" w14:textId="77777777" w:rsidR="00D43462" w:rsidRDefault="00D43462" w:rsidP="00D43462">
            <w:pPr>
              <w:rPr>
                <w:lang w:eastAsia="en-US"/>
              </w:rPr>
            </w:pPr>
          </w:p>
        </w:tc>
      </w:tr>
      <w:tr w:rsidR="00D43462" w14:paraId="32C1A59B" w14:textId="77777777" w:rsidTr="00D43462">
        <w:tc>
          <w:tcPr>
            <w:tcW w:w="3116" w:type="dxa"/>
          </w:tcPr>
          <w:p w14:paraId="4806C31A" w14:textId="5F0DCA91" w:rsidR="00D43462" w:rsidRDefault="00D43462" w:rsidP="00D43462">
            <w:pPr>
              <w:rPr>
                <w:lang w:eastAsia="en-US"/>
              </w:rPr>
            </w:pPr>
            <w:r>
              <w:rPr>
                <w:lang w:eastAsia="en-US"/>
              </w:rPr>
              <w:t>Schedule</w:t>
            </w:r>
          </w:p>
        </w:tc>
        <w:tc>
          <w:tcPr>
            <w:tcW w:w="3117" w:type="dxa"/>
          </w:tcPr>
          <w:p w14:paraId="467786ED" w14:textId="3AF63E50" w:rsidR="00D43462" w:rsidRDefault="00D43462" w:rsidP="00D43462">
            <w:pPr>
              <w:rPr>
                <w:lang w:eastAsia="en-US"/>
              </w:rPr>
            </w:pPr>
            <w:r>
              <w:rPr>
                <w:lang w:eastAsia="en-US"/>
              </w:rPr>
              <w:t>Project duration</w:t>
            </w:r>
          </w:p>
        </w:tc>
        <w:tc>
          <w:tcPr>
            <w:tcW w:w="3117" w:type="dxa"/>
          </w:tcPr>
          <w:p w14:paraId="727FFAB3" w14:textId="4218639A" w:rsidR="00D43462" w:rsidRDefault="00D43462" w:rsidP="00D43462">
            <w:pPr>
              <w:rPr>
                <w:lang w:eastAsia="en-US"/>
              </w:rPr>
            </w:pPr>
            <w:r>
              <w:rPr>
                <w:lang w:eastAsia="en-US"/>
              </w:rPr>
              <w:t>School project</w:t>
            </w:r>
          </w:p>
        </w:tc>
      </w:tr>
      <w:tr w:rsidR="00D43462" w14:paraId="67EB25B5" w14:textId="77777777" w:rsidTr="00D43462">
        <w:tc>
          <w:tcPr>
            <w:tcW w:w="3116" w:type="dxa"/>
          </w:tcPr>
          <w:p w14:paraId="49FAF975" w14:textId="5CFFFE36" w:rsidR="00D43462" w:rsidRDefault="00D43462" w:rsidP="00D43462">
            <w:pPr>
              <w:rPr>
                <w:lang w:eastAsia="en-US"/>
              </w:rPr>
            </w:pPr>
            <w:r>
              <w:rPr>
                <w:lang w:eastAsia="en-US"/>
              </w:rPr>
              <w:t>Resources</w:t>
            </w:r>
          </w:p>
        </w:tc>
        <w:tc>
          <w:tcPr>
            <w:tcW w:w="3117" w:type="dxa"/>
          </w:tcPr>
          <w:p w14:paraId="3C40E8A7" w14:textId="16A854B9" w:rsidR="00D43462" w:rsidRDefault="00D43462" w:rsidP="00D43462">
            <w:pPr>
              <w:rPr>
                <w:lang w:eastAsia="en-US"/>
              </w:rPr>
            </w:pPr>
            <w:r>
              <w:rPr>
                <w:lang w:eastAsia="en-US"/>
              </w:rPr>
              <w:t>HTML, JS, Node.js and CSS</w:t>
            </w:r>
          </w:p>
        </w:tc>
        <w:tc>
          <w:tcPr>
            <w:tcW w:w="3117" w:type="dxa"/>
          </w:tcPr>
          <w:p w14:paraId="212A1EC5" w14:textId="5E4F3D9C" w:rsidR="00D43462" w:rsidRDefault="00D43462" w:rsidP="00D43462">
            <w:pPr>
              <w:rPr>
                <w:lang w:eastAsia="en-US"/>
              </w:rPr>
            </w:pPr>
            <w:r>
              <w:rPr>
                <w:lang w:eastAsia="en-US"/>
              </w:rPr>
              <w:t>School project</w:t>
            </w:r>
          </w:p>
        </w:tc>
      </w:tr>
      <w:tr w:rsidR="00D43462" w14:paraId="4D90F385" w14:textId="77777777" w:rsidTr="00D43462">
        <w:tc>
          <w:tcPr>
            <w:tcW w:w="3116" w:type="dxa"/>
          </w:tcPr>
          <w:p w14:paraId="43128F28" w14:textId="0AC12C0E" w:rsidR="00D43462" w:rsidRDefault="00D43462" w:rsidP="00D43462">
            <w:pPr>
              <w:rPr>
                <w:lang w:eastAsia="en-US"/>
              </w:rPr>
            </w:pPr>
            <w:r>
              <w:rPr>
                <w:lang w:eastAsia="en-US"/>
              </w:rPr>
              <w:t>Quality</w:t>
            </w:r>
          </w:p>
        </w:tc>
        <w:tc>
          <w:tcPr>
            <w:tcW w:w="3117" w:type="dxa"/>
          </w:tcPr>
          <w:p w14:paraId="3A0ADBC8" w14:textId="23700DFE" w:rsidR="00D43462" w:rsidRDefault="00D43462" w:rsidP="00D43462">
            <w:pPr>
              <w:rPr>
                <w:lang w:eastAsia="en-US"/>
              </w:rPr>
            </w:pPr>
            <w:r>
              <w:rPr>
                <w:lang w:eastAsia="en-US"/>
              </w:rPr>
              <w:t>W3C</w:t>
            </w:r>
          </w:p>
        </w:tc>
        <w:tc>
          <w:tcPr>
            <w:tcW w:w="3117" w:type="dxa"/>
          </w:tcPr>
          <w:p w14:paraId="4D9E50DC" w14:textId="77777777" w:rsidR="00D43462" w:rsidRDefault="00D43462" w:rsidP="00D43462">
            <w:pPr>
              <w:rPr>
                <w:lang w:eastAsia="en-US"/>
              </w:rPr>
            </w:pPr>
          </w:p>
        </w:tc>
      </w:tr>
    </w:tbl>
    <w:p w14:paraId="66DA7180" w14:textId="77777777" w:rsidR="00D43462" w:rsidRPr="00D43462" w:rsidRDefault="00D43462" w:rsidP="00D43462">
      <w:pPr>
        <w:rPr>
          <w:lang w:eastAsia="en-US"/>
        </w:rPr>
      </w:pPr>
    </w:p>
    <w:p w14:paraId="046AC03F" w14:textId="512A11CD" w:rsidR="00744088" w:rsidRDefault="00607A32" w:rsidP="00744088">
      <w:pPr>
        <w:pStyle w:val="Heading1"/>
        <w:rPr>
          <w:lang w:eastAsia="en-US"/>
        </w:rPr>
      </w:pPr>
      <w:bookmarkStart w:id="4" w:name="_Toc24459742"/>
      <w:r>
        <w:rPr>
          <w:lang w:eastAsia="en-US"/>
        </w:rPr>
        <w:lastRenderedPageBreak/>
        <w:t>SWOT</w:t>
      </w:r>
      <w:r w:rsidR="00744088">
        <w:rPr>
          <w:lang w:eastAsia="en-US"/>
        </w:rPr>
        <w:t xml:space="preserve"> analysis</w:t>
      </w:r>
      <w:bookmarkEnd w:id="4"/>
    </w:p>
    <w:tbl>
      <w:tblPr>
        <w:tblStyle w:val="ProjectScopeTable"/>
        <w:tblW w:w="0" w:type="auto"/>
        <w:tblLook w:val="04A0" w:firstRow="1" w:lastRow="0" w:firstColumn="1" w:lastColumn="0" w:noHBand="0" w:noVBand="1"/>
      </w:tblPr>
      <w:tblGrid>
        <w:gridCol w:w="2337"/>
        <w:gridCol w:w="2337"/>
        <w:gridCol w:w="2338"/>
        <w:gridCol w:w="2338"/>
      </w:tblGrid>
      <w:tr w:rsidR="00D43462" w14:paraId="6EB4CCD7" w14:textId="77777777" w:rsidTr="00D43462">
        <w:trPr>
          <w:cnfStyle w:val="100000000000" w:firstRow="1" w:lastRow="0" w:firstColumn="0" w:lastColumn="0" w:oddVBand="0" w:evenVBand="0" w:oddHBand="0" w:evenHBand="0" w:firstRowFirstColumn="0" w:firstRowLastColumn="0" w:lastRowFirstColumn="0" w:lastRowLastColumn="0"/>
        </w:trPr>
        <w:tc>
          <w:tcPr>
            <w:tcW w:w="2337" w:type="dxa"/>
          </w:tcPr>
          <w:p w14:paraId="11FE4BBC" w14:textId="23D13A07" w:rsidR="00D43462" w:rsidRDefault="00D43462" w:rsidP="00D43462">
            <w:pPr>
              <w:rPr>
                <w:lang w:eastAsia="en-US"/>
              </w:rPr>
            </w:pPr>
            <w:r>
              <w:rPr>
                <w:lang w:eastAsia="en-US"/>
              </w:rPr>
              <w:t>Strengths</w:t>
            </w:r>
          </w:p>
        </w:tc>
        <w:tc>
          <w:tcPr>
            <w:tcW w:w="2337" w:type="dxa"/>
          </w:tcPr>
          <w:p w14:paraId="63AC3925" w14:textId="2F4177BE" w:rsidR="00D43462" w:rsidRDefault="00D43462" w:rsidP="00D43462">
            <w:pPr>
              <w:rPr>
                <w:lang w:eastAsia="en-US"/>
              </w:rPr>
            </w:pPr>
            <w:r>
              <w:rPr>
                <w:lang w:eastAsia="en-US"/>
              </w:rPr>
              <w:t>Weaknesses</w:t>
            </w:r>
          </w:p>
        </w:tc>
        <w:tc>
          <w:tcPr>
            <w:tcW w:w="2338" w:type="dxa"/>
          </w:tcPr>
          <w:p w14:paraId="61193614" w14:textId="5081B2C5" w:rsidR="00D43462" w:rsidRDefault="00D43462" w:rsidP="00D43462">
            <w:pPr>
              <w:rPr>
                <w:lang w:eastAsia="en-US"/>
              </w:rPr>
            </w:pPr>
            <w:r>
              <w:rPr>
                <w:lang w:eastAsia="en-US"/>
              </w:rPr>
              <w:t>Opportunities</w:t>
            </w:r>
          </w:p>
        </w:tc>
        <w:tc>
          <w:tcPr>
            <w:tcW w:w="2338" w:type="dxa"/>
          </w:tcPr>
          <w:p w14:paraId="1F3C7DDA" w14:textId="744C2A5C" w:rsidR="00D43462" w:rsidRDefault="00D43462" w:rsidP="00D43462">
            <w:pPr>
              <w:rPr>
                <w:lang w:eastAsia="en-US"/>
              </w:rPr>
            </w:pPr>
            <w:r>
              <w:rPr>
                <w:lang w:eastAsia="en-US"/>
              </w:rPr>
              <w:t>Threats</w:t>
            </w:r>
          </w:p>
        </w:tc>
      </w:tr>
      <w:tr w:rsidR="00D43462" w14:paraId="071F77FD" w14:textId="77777777" w:rsidTr="00D43462">
        <w:tc>
          <w:tcPr>
            <w:tcW w:w="2337" w:type="dxa"/>
          </w:tcPr>
          <w:p w14:paraId="29233A3C" w14:textId="15BD39A0" w:rsidR="00D43462" w:rsidRDefault="00D43462" w:rsidP="00D43462">
            <w:pPr>
              <w:rPr>
                <w:lang w:eastAsia="en-US"/>
              </w:rPr>
            </w:pPr>
            <w:r>
              <w:rPr>
                <w:lang w:eastAsia="en-US"/>
              </w:rPr>
              <w:t>Responsive</w:t>
            </w:r>
          </w:p>
        </w:tc>
        <w:tc>
          <w:tcPr>
            <w:tcW w:w="2337" w:type="dxa"/>
          </w:tcPr>
          <w:p w14:paraId="477DD974" w14:textId="121C0997" w:rsidR="00D43462" w:rsidRDefault="00D43462" w:rsidP="00D43462">
            <w:pPr>
              <w:rPr>
                <w:lang w:eastAsia="en-US"/>
              </w:rPr>
            </w:pPr>
            <w:r>
              <w:rPr>
                <w:lang w:eastAsia="en-US"/>
              </w:rPr>
              <w:t>Innovation</w:t>
            </w:r>
          </w:p>
        </w:tc>
        <w:tc>
          <w:tcPr>
            <w:tcW w:w="2338" w:type="dxa"/>
          </w:tcPr>
          <w:p w14:paraId="420BFFD2" w14:textId="57AFB411" w:rsidR="00D43462" w:rsidRDefault="00940B3E" w:rsidP="00D43462">
            <w:pPr>
              <w:rPr>
                <w:lang w:eastAsia="en-US"/>
              </w:rPr>
            </w:pPr>
            <w:r>
              <w:rPr>
                <w:lang w:eastAsia="en-US"/>
              </w:rPr>
              <w:t>Not many similar websites to date</w:t>
            </w:r>
          </w:p>
        </w:tc>
        <w:tc>
          <w:tcPr>
            <w:tcW w:w="2338" w:type="dxa"/>
          </w:tcPr>
          <w:p w14:paraId="6161FC78" w14:textId="04918459" w:rsidR="00D43462" w:rsidRDefault="00940B3E" w:rsidP="00D43462">
            <w:pPr>
              <w:rPr>
                <w:lang w:eastAsia="en-US"/>
              </w:rPr>
            </w:pPr>
            <w:r>
              <w:rPr>
                <w:lang w:eastAsia="en-US"/>
              </w:rPr>
              <w:t>Meetup</w:t>
            </w:r>
            <w:r w:rsidR="00954A44">
              <w:rPr>
                <w:lang w:eastAsia="en-US"/>
              </w:rPr>
              <w:t xml:space="preserve"> Website</w:t>
            </w:r>
          </w:p>
        </w:tc>
      </w:tr>
      <w:tr w:rsidR="00D43462" w14:paraId="09A5579C" w14:textId="77777777" w:rsidTr="00D43462">
        <w:tc>
          <w:tcPr>
            <w:tcW w:w="2337" w:type="dxa"/>
          </w:tcPr>
          <w:p w14:paraId="5D4AEA11" w14:textId="0A9207D4" w:rsidR="00D43462" w:rsidRDefault="00D43462" w:rsidP="00D43462">
            <w:pPr>
              <w:rPr>
                <w:lang w:eastAsia="en-US"/>
              </w:rPr>
            </w:pPr>
            <w:r>
              <w:rPr>
                <w:lang w:eastAsia="en-US"/>
              </w:rPr>
              <w:t>Design</w:t>
            </w:r>
          </w:p>
        </w:tc>
        <w:tc>
          <w:tcPr>
            <w:tcW w:w="2337" w:type="dxa"/>
          </w:tcPr>
          <w:p w14:paraId="1E02811E" w14:textId="4FF5B9CE" w:rsidR="00D43462" w:rsidRDefault="00D43462" w:rsidP="00D43462">
            <w:pPr>
              <w:rPr>
                <w:lang w:eastAsia="en-US"/>
              </w:rPr>
            </w:pPr>
            <w:r>
              <w:rPr>
                <w:lang w:eastAsia="en-US"/>
              </w:rPr>
              <w:t>Creativity</w:t>
            </w:r>
          </w:p>
        </w:tc>
        <w:tc>
          <w:tcPr>
            <w:tcW w:w="2338" w:type="dxa"/>
          </w:tcPr>
          <w:p w14:paraId="612027CD" w14:textId="77777777" w:rsidR="00D43462" w:rsidRDefault="00D43462" w:rsidP="00D43462">
            <w:pPr>
              <w:rPr>
                <w:lang w:eastAsia="en-US"/>
              </w:rPr>
            </w:pPr>
          </w:p>
        </w:tc>
        <w:tc>
          <w:tcPr>
            <w:tcW w:w="2338" w:type="dxa"/>
          </w:tcPr>
          <w:p w14:paraId="29A3BD63" w14:textId="77777777" w:rsidR="00D43462" w:rsidRDefault="00D43462" w:rsidP="00D43462">
            <w:pPr>
              <w:rPr>
                <w:lang w:eastAsia="en-US"/>
              </w:rPr>
            </w:pPr>
          </w:p>
        </w:tc>
      </w:tr>
      <w:tr w:rsidR="00D43462" w14:paraId="5C464536" w14:textId="77777777" w:rsidTr="00D43462">
        <w:tc>
          <w:tcPr>
            <w:tcW w:w="2337" w:type="dxa"/>
          </w:tcPr>
          <w:p w14:paraId="271EAA94" w14:textId="199021C2" w:rsidR="00D43462" w:rsidRDefault="00D43462" w:rsidP="00D43462">
            <w:pPr>
              <w:rPr>
                <w:lang w:eastAsia="en-US"/>
              </w:rPr>
            </w:pPr>
            <w:r>
              <w:rPr>
                <w:lang w:eastAsia="en-US"/>
              </w:rPr>
              <w:t>Utility</w:t>
            </w:r>
          </w:p>
        </w:tc>
        <w:tc>
          <w:tcPr>
            <w:tcW w:w="2337" w:type="dxa"/>
          </w:tcPr>
          <w:p w14:paraId="5E82BE5D" w14:textId="1776580C" w:rsidR="00D43462" w:rsidRDefault="00940B3E" w:rsidP="00D43462">
            <w:pPr>
              <w:rPr>
                <w:lang w:eastAsia="en-US"/>
              </w:rPr>
            </w:pPr>
            <w:r>
              <w:rPr>
                <w:lang w:eastAsia="en-US"/>
              </w:rPr>
              <w:t>Depends on the number of users</w:t>
            </w:r>
          </w:p>
        </w:tc>
        <w:tc>
          <w:tcPr>
            <w:tcW w:w="2338" w:type="dxa"/>
          </w:tcPr>
          <w:p w14:paraId="58CDE461" w14:textId="77777777" w:rsidR="00D43462" w:rsidRDefault="00D43462" w:rsidP="00D43462">
            <w:pPr>
              <w:rPr>
                <w:lang w:eastAsia="en-US"/>
              </w:rPr>
            </w:pPr>
          </w:p>
        </w:tc>
        <w:tc>
          <w:tcPr>
            <w:tcW w:w="2338" w:type="dxa"/>
          </w:tcPr>
          <w:p w14:paraId="6DBF3AF9" w14:textId="77777777" w:rsidR="00D43462" w:rsidRDefault="00D43462" w:rsidP="00D43462">
            <w:pPr>
              <w:rPr>
                <w:lang w:eastAsia="en-US"/>
              </w:rPr>
            </w:pPr>
          </w:p>
        </w:tc>
      </w:tr>
      <w:tr w:rsidR="00D43462" w14:paraId="5B1C5FF8" w14:textId="77777777" w:rsidTr="00D43462">
        <w:tc>
          <w:tcPr>
            <w:tcW w:w="2337" w:type="dxa"/>
          </w:tcPr>
          <w:p w14:paraId="0EDA120B" w14:textId="3B1C89E8" w:rsidR="00D43462" w:rsidRDefault="00D43462" w:rsidP="00D43462">
            <w:pPr>
              <w:rPr>
                <w:lang w:eastAsia="en-US"/>
              </w:rPr>
            </w:pPr>
            <w:r>
              <w:rPr>
                <w:lang w:eastAsia="en-US"/>
              </w:rPr>
              <w:t>User friendly</w:t>
            </w:r>
          </w:p>
        </w:tc>
        <w:tc>
          <w:tcPr>
            <w:tcW w:w="2337" w:type="dxa"/>
          </w:tcPr>
          <w:p w14:paraId="5EF2F946" w14:textId="77777777" w:rsidR="00D43462" w:rsidRDefault="00D43462" w:rsidP="00D43462">
            <w:pPr>
              <w:rPr>
                <w:lang w:eastAsia="en-US"/>
              </w:rPr>
            </w:pPr>
          </w:p>
        </w:tc>
        <w:tc>
          <w:tcPr>
            <w:tcW w:w="2338" w:type="dxa"/>
          </w:tcPr>
          <w:p w14:paraId="2A51E4FF" w14:textId="77777777" w:rsidR="00D43462" w:rsidRDefault="00D43462" w:rsidP="00D43462">
            <w:pPr>
              <w:rPr>
                <w:lang w:eastAsia="en-US"/>
              </w:rPr>
            </w:pPr>
          </w:p>
        </w:tc>
        <w:tc>
          <w:tcPr>
            <w:tcW w:w="2338" w:type="dxa"/>
          </w:tcPr>
          <w:p w14:paraId="22CADA10" w14:textId="77777777" w:rsidR="00D43462" w:rsidRDefault="00D43462" w:rsidP="00D43462">
            <w:pPr>
              <w:rPr>
                <w:lang w:eastAsia="en-US"/>
              </w:rPr>
            </w:pPr>
          </w:p>
        </w:tc>
      </w:tr>
    </w:tbl>
    <w:p w14:paraId="4551F129" w14:textId="77777777" w:rsidR="00D43462" w:rsidRPr="00D43462" w:rsidRDefault="00D43462" w:rsidP="00D43462">
      <w:pPr>
        <w:rPr>
          <w:lang w:eastAsia="en-US"/>
        </w:rPr>
      </w:pPr>
    </w:p>
    <w:p w14:paraId="5472D25D" w14:textId="047797E7" w:rsidR="00744088" w:rsidRDefault="00607A32" w:rsidP="00744088">
      <w:pPr>
        <w:pStyle w:val="Heading1"/>
        <w:rPr>
          <w:lang w:eastAsia="en-US"/>
        </w:rPr>
      </w:pPr>
      <w:bookmarkStart w:id="5" w:name="_Toc24459743"/>
      <w:r>
        <w:rPr>
          <w:lang w:eastAsia="en-US"/>
        </w:rPr>
        <w:t>M</w:t>
      </w:r>
      <w:r w:rsidR="00744088">
        <w:rPr>
          <w:lang w:eastAsia="en-US"/>
        </w:rPr>
        <w:t>ilestones</w:t>
      </w:r>
      <w:bookmarkEnd w:id="5"/>
    </w:p>
    <w:tbl>
      <w:tblPr>
        <w:tblStyle w:val="ProjectScopeTable"/>
        <w:tblW w:w="0" w:type="auto"/>
        <w:tblLook w:val="04A0" w:firstRow="1" w:lastRow="0" w:firstColumn="1" w:lastColumn="0" w:noHBand="0" w:noVBand="1"/>
      </w:tblPr>
      <w:tblGrid>
        <w:gridCol w:w="3116"/>
        <w:gridCol w:w="3117"/>
        <w:gridCol w:w="3117"/>
      </w:tblGrid>
      <w:tr w:rsidR="00D43462" w14:paraId="3EF1CC77" w14:textId="77777777" w:rsidTr="00D43462">
        <w:trPr>
          <w:cnfStyle w:val="100000000000" w:firstRow="1" w:lastRow="0" w:firstColumn="0" w:lastColumn="0" w:oddVBand="0" w:evenVBand="0" w:oddHBand="0" w:evenHBand="0" w:firstRowFirstColumn="0" w:firstRowLastColumn="0" w:lastRowFirstColumn="0" w:lastRowLastColumn="0"/>
        </w:trPr>
        <w:tc>
          <w:tcPr>
            <w:tcW w:w="3116" w:type="dxa"/>
          </w:tcPr>
          <w:p w14:paraId="7F43B66A" w14:textId="14254E10" w:rsidR="00D43462" w:rsidRDefault="00D43462" w:rsidP="00D43462">
            <w:pPr>
              <w:rPr>
                <w:lang w:eastAsia="en-US"/>
              </w:rPr>
            </w:pPr>
            <w:r>
              <w:rPr>
                <w:lang w:eastAsia="en-US"/>
              </w:rPr>
              <w:t>Events and deliverables</w:t>
            </w:r>
          </w:p>
        </w:tc>
        <w:tc>
          <w:tcPr>
            <w:tcW w:w="3117" w:type="dxa"/>
          </w:tcPr>
          <w:p w14:paraId="63B9EA4E" w14:textId="568E6F18" w:rsidR="00D43462" w:rsidRDefault="00D43462" w:rsidP="00D43462">
            <w:pPr>
              <w:rPr>
                <w:lang w:eastAsia="en-US"/>
              </w:rPr>
            </w:pPr>
            <w:r>
              <w:rPr>
                <w:lang w:eastAsia="en-US"/>
              </w:rPr>
              <w:t>Target date</w:t>
            </w:r>
          </w:p>
        </w:tc>
        <w:tc>
          <w:tcPr>
            <w:tcW w:w="3117" w:type="dxa"/>
          </w:tcPr>
          <w:p w14:paraId="6E5E9E74" w14:textId="2439770B" w:rsidR="00D43462" w:rsidRDefault="00D43462" w:rsidP="00D43462">
            <w:pPr>
              <w:rPr>
                <w:lang w:eastAsia="en-US"/>
              </w:rPr>
            </w:pPr>
            <w:r>
              <w:rPr>
                <w:lang w:eastAsia="en-US"/>
              </w:rPr>
              <w:t>Responsibility</w:t>
            </w:r>
          </w:p>
        </w:tc>
      </w:tr>
      <w:tr w:rsidR="00D43462" w14:paraId="357B2C3E" w14:textId="77777777" w:rsidTr="00D43462">
        <w:tc>
          <w:tcPr>
            <w:tcW w:w="3116" w:type="dxa"/>
          </w:tcPr>
          <w:p w14:paraId="5D3DC2AD" w14:textId="03EB9C12" w:rsidR="00D43462" w:rsidRDefault="00D43462" w:rsidP="00D43462">
            <w:pPr>
              <w:rPr>
                <w:lang w:eastAsia="en-US"/>
              </w:rPr>
            </w:pPr>
            <w:r>
              <w:rPr>
                <w:lang w:eastAsia="en-US"/>
              </w:rPr>
              <w:t>Assemble project team</w:t>
            </w:r>
          </w:p>
        </w:tc>
        <w:tc>
          <w:tcPr>
            <w:tcW w:w="3117" w:type="dxa"/>
          </w:tcPr>
          <w:p w14:paraId="256251B3" w14:textId="0F24086B" w:rsidR="00D43462" w:rsidRDefault="00D43462" w:rsidP="00D43462">
            <w:pPr>
              <w:rPr>
                <w:lang w:eastAsia="en-US"/>
              </w:rPr>
            </w:pPr>
            <w:r>
              <w:rPr>
                <w:lang w:eastAsia="en-US"/>
              </w:rPr>
              <w:t>September 23, 2019</w:t>
            </w:r>
          </w:p>
        </w:tc>
        <w:tc>
          <w:tcPr>
            <w:tcW w:w="3117" w:type="dxa"/>
          </w:tcPr>
          <w:p w14:paraId="1C33B3DC" w14:textId="4CD88AAB" w:rsidR="00D43462" w:rsidRDefault="00D43462" w:rsidP="00D43462">
            <w:pPr>
              <w:rPr>
                <w:lang w:eastAsia="en-US"/>
              </w:rPr>
            </w:pPr>
            <w:r>
              <w:rPr>
                <w:lang w:eastAsia="en-US"/>
              </w:rPr>
              <w:t>Project manager</w:t>
            </w:r>
          </w:p>
          <w:p w14:paraId="47E4F441" w14:textId="29EDA084" w:rsidR="00D43462" w:rsidRDefault="00D43462" w:rsidP="00D43462">
            <w:pPr>
              <w:rPr>
                <w:lang w:eastAsia="en-US"/>
              </w:rPr>
            </w:pPr>
            <w:r>
              <w:rPr>
                <w:lang w:eastAsia="en-US"/>
              </w:rPr>
              <w:t>Development team</w:t>
            </w:r>
          </w:p>
        </w:tc>
      </w:tr>
      <w:tr w:rsidR="00D43462" w14:paraId="25D0BC92" w14:textId="77777777" w:rsidTr="00D43462">
        <w:tc>
          <w:tcPr>
            <w:tcW w:w="3116" w:type="dxa"/>
          </w:tcPr>
          <w:p w14:paraId="515D1D11" w14:textId="4100F590" w:rsidR="00D43462" w:rsidRDefault="00D43462" w:rsidP="00D43462">
            <w:pPr>
              <w:rPr>
                <w:lang w:eastAsia="en-US"/>
              </w:rPr>
            </w:pPr>
            <w:r>
              <w:rPr>
                <w:lang w:eastAsia="en-US"/>
              </w:rPr>
              <w:t>Project charter and WBS approved</w:t>
            </w:r>
          </w:p>
        </w:tc>
        <w:tc>
          <w:tcPr>
            <w:tcW w:w="3117" w:type="dxa"/>
          </w:tcPr>
          <w:p w14:paraId="7C30E725" w14:textId="57C04907" w:rsidR="00D43462" w:rsidRDefault="00E8241C" w:rsidP="00D43462">
            <w:pPr>
              <w:rPr>
                <w:lang w:eastAsia="en-US"/>
              </w:rPr>
            </w:pPr>
            <w:r>
              <w:rPr>
                <w:lang w:eastAsia="en-US"/>
              </w:rPr>
              <w:t>November 12, 2019</w:t>
            </w:r>
          </w:p>
        </w:tc>
        <w:tc>
          <w:tcPr>
            <w:tcW w:w="3117" w:type="dxa"/>
          </w:tcPr>
          <w:p w14:paraId="7B206BB3" w14:textId="397C20BA" w:rsidR="00D43462" w:rsidRDefault="00D43462" w:rsidP="00D43462">
            <w:pPr>
              <w:rPr>
                <w:lang w:eastAsia="en-US"/>
              </w:rPr>
            </w:pPr>
            <w:r>
              <w:rPr>
                <w:lang w:eastAsia="en-US"/>
              </w:rPr>
              <w:t>Project manager</w:t>
            </w:r>
          </w:p>
        </w:tc>
      </w:tr>
      <w:tr w:rsidR="00D43462" w14:paraId="7A4BF6FD" w14:textId="77777777" w:rsidTr="00D43462">
        <w:tc>
          <w:tcPr>
            <w:tcW w:w="3116" w:type="dxa"/>
          </w:tcPr>
          <w:p w14:paraId="53DF0155" w14:textId="3825618E" w:rsidR="00D43462" w:rsidRDefault="00D43462" w:rsidP="00D43462">
            <w:pPr>
              <w:rPr>
                <w:lang w:eastAsia="en-US"/>
              </w:rPr>
            </w:pPr>
            <w:r>
              <w:rPr>
                <w:lang w:eastAsia="en-US"/>
              </w:rPr>
              <w:t>Project plan completed</w:t>
            </w:r>
          </w:p>
        </w:tc>
        <w:tc>
          <w:tcPr>
            <w:tcW w:w="3117" w:type="dxa"/>
          </w:tcPr>
          <w:p w14:paraId="2D4300FB" w14:textId="42182D74" w:rsidR="00D43462" w:rsidRDefault="00C201B0" w:rsidP="00D43462">
            <w:pPr>
              <w:rPr>
                <w:lang w:eastAsia="en-US"/>
              </w:rPr>
            </w:pPr>
            <w:r>
              <w:rPr>
                <w:lang w:eastAsia="en-US"/>
              </w:rPr>
              <w:t>November 17, 2019</w:t>
            </w:r>
          </w:p>
        </w:tc>
        <w:tc>
          <w:tcPr>
            <w:tcW w:w="3117" w:type="dxa"/>
          </w:tcPr>
          <w:p w14:paraId="7E89749F" w14:textId="068191D2" w:rsidR="00D43462" w:rsidRDefault="00D43462" w:rsidP="00D43462">
            <w:pPr>
              <w:rPr>
                <w:lang w:eastAsia="en-US"/>
              </w:rPr>
            </w:pPr>
            <w:r>
              <w:rPr>
                <w:lang w:eastAsia="en-US"/>
              </w:rPr>
              <w:t>Development team</w:t>
            </w:r>
          </w:p>
        </w:tc>
      </w:tr>
      <w:tr w:rsidR="00D43462" w14:paraId="4A323AD9" w14:textId="77777777" w:rsidTr="00D43462">
        <w:tc>
          <w:tcPr>
            <w:tcW w:w="3116" w:type="dxa"/>
          </w:tcPr>
          <w:p w14:paraId="4F4F323C" w14:textId="60370FBC" w:rsidR="00D43462" w:rsidRDefault="00D43462" w:rsidP="00D43462">
            <w:pPr>
              <w:rPr>
                <w:lang w:eastAsia="en-US"/>
              </w:rPr>
            </w:pPr>
            <w:r>
              <w:rPr>
                <w:lang w:eastAsia="en-US"/>
              </w:rPr>
              <w:t>Project plan approved</w:t>
            </w:r>
          </w:p>
        </w:tc>
        <w:tc>
          <w:tcPr>
            <w:tcW w:w="3117" w:type="dxa"/>
          </w:tcPr>
          <w:p w14:paraId="2C46F80C" w14:textId="6E9FF38A" w:rsidR="00D43462" w:rsidRDefault="00C201B0" w:rsidP="00D43462">
            <w:pPr>
              <w:rPr>
                <w:lang w:eastAsia="en-US"/>
              </w:rPr>
            </w:pPr>
            <w:r>
              <w:rPr>
                <w:lang w:eastAsia="en-US"/>
              </w:rPr>
              <w:t>November 17, 2019</w:t>
            </w:r>
          </w:p>
        </w:tc>
        <w:tc>
          <w:tcPr>
            <w:tcW w:w="3117" w:type="dxa"/>
          </w:tcPr>
          <w:p w14:paraId="39A6AC71" w14:textId="6BE3A31B" w:rsidR="00D43462" w:rsidRDefault="00D43462" w:rsidP="00D43462">
            <w:pPr>
              <w:rPr>
                <w:lang w:eastAsia="en-US"/>
              </w:rPr>
            </w:pPr>
            <w:r>
              <w:rPr>
                <w:lang w:eastAsia="en-US"/>
              </w:rPr>
              <w:t>Project manager</w:t>
            </w:r>
          </w:p>
        </w:tc>
      </w:tr>
      <w:tr w:rsidR="00D43462" w14:paraId="63658D64" w14:textId="77777777" w:rsidTr="00D43462">
        <w:tc>
          <w:tcPr>
            <w:tcW w:w="3116" w:type="dxa"/>
          </w:tcPr>
          <w:p w14:paraId="040881D5" w14:textId="1CBA6251" w:rsidR="00D43462" w:rsidRDefault="00D43462" w:rsidP="00D43462">
            <w:pPr>
              <w:rPr>
                <w:lang w:eastAsia="en-US"/>
              </w:rPr>
            </w:pPr>
            <w:r>
              <w:rPr>
                <w:lang w:eastAsia="en-US"/>
              </w:rPr>
              <w:t>System design completed</w:t>
            </w:r>
          </w:p>
        </w:tc>
        <w:tc>
          <w:tcPr>
            <w:tcW w:w="3117" w:type="dxa"/>
          </w:tcPr>
          <w:p w14:paraId="55698A8A" w14:textId="69EE8F17" w:rsidR="00D43462" w:rsidRDefault="00D43462" w:rsidP="00D43462">
            <w:pPr>
              <w:rPr>
                <w:lang w:eastAsia="en-US"/>
              </w:rPr>
            </w:pPr>
            <w:r>
              <w:rPr>
                <w:lang w:eastAsia="en-US"/>
              </w:rPr>
              <w:t>November 17, 2019</w:t>
            </w:r>
          </w:p>
        </w:tc>
        <w:tc>
          <w:tcPr>
            <w:tcW w:w="3117" w:type="dxa"/>
          </w:tcPr>
          <w:p w14:paraId="4CF4B8E2" w14:textId="493C08F4" w:rsidR="00D43462" w:rsidRDefault="00D43462" w:rsidP="00D43462">
            <w:pPr>
              <w:rPr>
                <w:lang w:eastAsia="en-US"/>
              </w:rPr>
            </w:pPr>
            <w:r>
              <w:rPr>
                <w:lang w:eastAsia="en-US"/>
              </w:rPr>
              <w:t>Development team</w:t>
            </w:r>
          </w:p>
        </w:tc>
      </w:tr>
      <w:tr w:rsidR="00D43462" w14:paraId="506C2EE8" w14:textId="77777777" w:rsidTr="00D43462">
        <w:tc>
          <w:tcPr>
            <w:tcW w:w="3116" w:type="dxa"/>
          </w:tcPr>
          <w:p w14:paraId="49EE269F" w14:textId="215D0100" w:rsidR="00D43462" w:rsidRDefault="00D43462" w:rsidP="00D43462">
            <w:pPr>
              <w:rPr>
                <w:lang w:eastAsia="en-US"/>
              </w:rPr>
            </w:pPr>
            <w:r>
              <w:rPr>
                <w:lang w:eastAsia="en-US"/>
              </w:rPr>
              <w:t>Test plan completed</w:t>
            </w:r>
          </w:p>
        </w:tc>
        <w:tc>
          <w:tcPr>
            <w:tcW w:w="3117" w:type="dxa"/>
          </w:tcPr>
          <w:p w14:paraId="504C6DD0" w14:textId="3A07482E" w:rsidR="00D43462" w:rsidRDefault="00D43462" w:rsidP="00D43462">
            <w:pPr>
              <w:rPr>
                <w:lang w:eastAsia="en-US"/>
              </w:rPr>
            </w:pPr>
            <w:r>
              <w:rPr>
                <w:lang w:eastAsia="en-US"/>
              </w:rPr>
              <w:t>December 15, 2019</w:t>
            </w:r>
          </w:p>
        </w:tc>
        <w:tc>
          <w:tcPr>
            <w:tcW w:w="3117" w:type="dxa"/>
          </w:tcPr>
          <w:p w14:paraId="1F1DAC6A" w14:textId="61DE86D7" w:rsidR="00D43462" w:rsidRDefault="00D43462" w:rsidP="00D43462">
            <w:pPr>
              <w:rPr>
                <w:lang w:eastAsia="en-US"/>
              </w:rPr>
            </w:pPr>
            <w:r>
              <w:rPr>
                <w:lang w:eastAsia="en-US"/>
              </w:rPr>
              <w:t>Development team</w:t>
            </w:r>
          </w:p>
        </w:tc>
      </w:tr>
      <w:tr w:rsidR="00D43462" w14:paraId="1FD01DDE" w14:textId="77777777" w:rsidTr="00D43462">
        <w:tc>
          <w:tcPr>
            <w:tcW w:w="3116" w:type="dxa"/>
          </w:tcPr>
          <w:p w14:paraId="6150504C" w14:textId="09C87BA4" w:rsidR="00D43462" w:rsidRDefault="00D43462" w:rsidP="00D43462">
            <w:pPr>
              <w:rPr>
                <w:lang w:eastAsia="en-US"/>
              </w:rPr>
            </w:pPr>
            <w:r>
              <w:rPr>
                <w:lang w:eastAsia="en-US"/>
              </w:rPr>
              <w:t>Integration tests</w:t>
            </w:r>
          </w:p>
        </w:tc>
        <w:tc>
          <w:tcPr>
            <w:tcW w:w="3117" w:type="dxa"/>
          </w:tcPr>
          <w:p w14:paraId="61256187" w14:textId="03395061" w:rsidR="00D43462" w:rsidRDefault="00D43462" w:rsidP="00D43462">
            <w:pPr>
              <w:rPr>
                <w:lang w:eastAsia="en-US"/>
              </w:rPr>
            </w:pPr>
            <w:r>
              <w:rPr>
                <w:lang w:eastAsia="en-US"/>
              </w:rPr>
              <w:t>January 2, 2020</w:t>
            </w:r>
          </w:p>
        </w:tc>
        <w:tc>
          <w:tcPr>
            <w:tcW w:w="3117" w:type="dxa"/>
          </w:tcPr>
          <w:p w14:paraId="721B63CA" w14:textId="459E0689" w:rsidR="00D43462" w:rsidRDefault="00D43462" w:rsidP="00D43462">
            <w:pPr>
              <w:rPr>
                <w:lang w:eastAsia="en-US"/>
              </w:rPr>
            </w:pPr>
            <w:r>
              <w:rPr>
                <w:lang w:eastAsia="en-US"/>
              </w:rPr>
              <w:t>Development team</w:t>
            </w:r>
          </w:p>
        </w:tc>
      </w:tr>
      <w:tr w:rsidR="00D43462" w14:paraId="7A1FAA06" w14:textId="77777777" w:rsidTr="00D43462">
        <w:tc>
          <w:tcPr>
            <w:tcW w:w="3116" w:type="dxa"/>
          </w:tcPr>
          <w:p w14:paraId="55BCF9CB" w14:textId="522E3651" w:rsidR="00D43462" w:rsidRDefault="00D43462" w:rsidP="00D43462">
            <w:pPr>
              <w:rPr>
                <w:lang w:eastAsia="en-US"/>
              </w:rPr>
            </w:pPr>
            <w:r>
              <w:rPr>
                <w:lang w:eastAsia="en-US"/>
              </w:rPr>
              <w:t>Deployment completed</w:t>
            </w:r>
          </w:p>
        </w:tc>
        <w:tc>
          <w:tcPr>
            <w:tcW w:w="3117" w:type="dxa"/>
          </w:tcPr>
          <w:p w14:paraId="4DC7C5F9" w14:textId="44204EED" w:rsidR="00D43462" w:rsidRDefault="00D43462" w:rsidP="00D43462">
            <w:pPr>
              <w:rPr>
                <w:lang w:eastAsia="en-US"/>
              </w:rPr>
            </w:pPr>
            <w:r>
              <w:rPr>
                <w:lang w:eastAsia="en-US"/>
              </w:rPr>
              <w:t>January 19, 2020</w:t>
            </w:r>
          </w:p>
        </w:tc>
        <w:tc>
          <w:tcPr>
            <w:tcW w:w="3117" w:type="dxa"/>
          </w:tcPr>
          <w:p w14:paraId="0402CA83" w14:textId="35E09F0B" w:rsidR="00D43462" w:rsidRDefault="00D43462" w:rsidP="00D43462">
            <w:pPr>
              <w:rPr>
                <w:lang w:eastAsia="en-US"/>
              </w:rPr>
            </w:pPr>
            <w:r>
              <w:rPr>
                <w:lang w:eastAsia="en-US"/>
              </w:rPr>
              <w:t>Development team</w:t>
            </w:r>
          </w:p>
        </w:tc>
      </w:tr>
      <w:tr w:rsidR="00D43462" w14:paraId="67B4F5D7" w14:textId="77777777" w:rsidTr="00D43462">
        <w:tc>
          <w:tcPr>
            <w:tcW w:w="3116" w:type="dxa"/>
          </w:tcPr>
          <w:p w14:paraId="0B797E8F" w14:textId="37459AA9" w:rsidR="00D43462" w:rsidRDefault="00D43462" w:rsidP="00D43462">
            <w:pPr>
              <w:rPr>
                <w:lang w:eastAsia="en-US"/>
              </w:rPr>
            </w:pPr>
            <w:r>
              <w:rPr>
                <w:lang w:eastAsia="en-US"/>
              </w:rPr>
              <w:t>Project closed</w:t>
            </w:r>
          </w:p>
        </w:tc>
        <w:tc>
          <w:tcPr>
            <w:tcW w:w="3117" w:type="dxa"/>
          </w:tcPr>
          <w:p w14:paraId="4EF8DB83" w14:textId="776A7AAB" w:rsidR="00D43462" w:rsidRDefault="00D43462" w:rsidP="00D43462">
            <w:pPr>
              <w:rPr>
                <w:lang w:eastAsia="en-US"/>
              </w:rPr>
            </w:pPr>
            <w:r>
              <w:rPr>
                <w:lang w:eastAsia="en-US"/>
              </w:rPr>
              <w:t>January 2</w:t>
            </w:r>
            <w:r w:rsidR="00C17FDA">
              <w:rPr>
                <w:lang w:eastAsia="en-US"/>
              </w:rPr>
              <w:t>4</w:t>
            </w:r>
            <w:r>
              <w:rPr>
                <w:lang w:eastAsia="en-US"/>
              </w:rPr>
              <w:t>, 2020</w:t>
            </w:r>
          </w:p>
        </w:tc>
        <w:tc>
          <w:tcPr>
            <w:tcW w:w="3117" w:type="dxa"/>
          </w:tcPr>
          <w:p w14:paraId="3C0A06D5" w14:textId="45A5577C" w:rsidR="00D43462" w:rsidRDefault="00D43462" w:rsidP="00D43462">
            <w:pPr>
              <w:rPr>
                <w:lang w:eastAsia="en-US"/>
              </w:rPr>
            </w:pPr>
            <w:r>
              <w:rPr>
                <w:lang w:eastAsia="en-US"/>
              </w:rPr>
              <w:t>Project manager</w:t>
            </w:r>
          </w:p>
        </w:tc>
      </w:tr>
    </w:tbl>
    <w:p w14:paraId="3DDFF3A0" w14:textId="77777777" w:rsidR="00D43462" w:rsidRPr="00D43462" w:rsidRDefault="00D43462" w:rsidP="00D43462">
      <w:pPr>
        <w:rPr>
          <w:lang w:eastAsia="en-US"/>
        </w:rPr>
      </w:pPr>
    </w:p>
    <w:p w14:paraId="246E6A41" w14:textId="5BE1A489" w:rsidR="008B1E10" w:rsidRDefault="008B1E10" w:rsidP="00744088">
      <w:pPr>
        <w:pStyle w:val="Heading1"/>
        <w:rPr>
          <w:lang w:eastAsia="en-US"/>
        </w:rPr>
      </w:pPr>
    </w:p>
    <w:p w14:paraId="7A71FA1A" w14:textId="77777777" w:rsidR="00940B3E" w:rsidRPr="00940B3E" w:rsidRDefault="00940B3E" w:rsidP="00940B3E">
      <w:pPr>
        <w:rPr>
          <w:lang w:eastAsia="en-US"/>
        </w:rPr>
      </w:pPr>
    </w:p>
    <w:p w14:paraId="4A525801" w14:textId="1C57ACD2" w:rsidR="00744088" w:rsidRDefault="00607A32" w:rsidP="00744088">
      <w:pPr>
        <w:pStyle w:val="Heading1"/>
        <w:rPr>
          <w:lang w:eastAsia="en-US"/>
        </w:rPr>
      </w:pPr>
      <w:bookmarkStart w:id="6" w:name="_Toc24459744"/>
      <w:r>
        <w:rPr>
          <w:lang w:eastAsia="en-US"/>
        </w:rPr>
        <w:lastRenderedPageBreak/>
        <w:t>B</w:t>
      </w:r>
      <w:r w:rsidR="00744088">
        <w:rPr>
          <w:lang w:eastAsia="en-US"/>
        </w:rPr>
        <w:t>usiness risks</w:t>
      </w:r>
      <w:bookmarkEnd w:id="6"/>
    </w:p>
    <w:tbl>
      <w:tblPr>
        <w:tblStyle w:val="ProjectScopeTable"/>
        <w:tblW w:w="0" w:type="auto"/>
        <w:tblLook w:val="04A0" w:firstRow="1" w:lastRow="0" w:firstColumn="1" w:lastColumn="0" w:noHBand="0" w:noVBand="1"/>
      </w:tblPr>
      <w:tblGrid>
        <w:gridCol w:w="3116"/>
        <w:gridCol w:w="3117"/>
        <w:gridCol w:w="3117"/>
      </w:tblGrid>
      <w:tr w:rsidR="00D43462" w14:paraId="155E70FC" w14:textId="77777777" w:rsidTr="00D43462">
        <w:trPr>
          <w:cnfStyle w:val="100000000000" w:firstRow="1" w:lastRow="0" w:firstColumn="0" w:lastColumn="0" w:oddVBand="0" w:evenVBand="0" w:oddHBand="0" w:evenHBand="0" w:firstRowFirstColumn="0" w:firstRowLastColumn="0" w:lastRowFirstColumn="0" w:lastRowLastColumn="0"/>
        </w:trPr>
        <w:tc>
          <w:tcPr>
            <w:tcW w:w="3116" w:type="dxa"/>
          </w:tcPr>
          <w:p w14:paraId="3EBC0A26" w14:textId="1BA7B5F8" w:rsidR="00D43462" w:rsidRDefault="00D43462" w:rsidP="00D43462">
            <w:pPr>
              <w:rPr>
                <w:lang w:eastAsia="en-US"/>
              </w:rPr>
            </w:pPr>
            <w:r>
              <w:rPr>
                <w:lang w:eastAsia="en-US"/>
              </w:rPr>
              <w:t>Risk</w:t>
            </w:r>
          </w:p>
        </w:tc>
        <w:tc>
          <w:tcPr>
            <w:tcW w:w="3117" w:type="dxa"/>
          </w:tcPr>
          <w:p w14:paraId="4EDE1F8E" w14:textId="6358547B" w:rsidR="00D43462" w:rsidRDefault="00D43462" w:rsidP="00D43462">
            <w:pPr>
              <w:rPr>
                <w:lang w:eastAsia="en-US"/>
              </w:rPr>
            </w:pPr>
            <w:r>
              <w:rPr>
                <w:lang w:eastAsia="en-US"/>
              </w:rPr>
              <w:t>Probability</w:t>
            </w:r>
          </w:p>
        </w:tc>
        <w:tc>
          <w:tcPr>
            <w:tcW w:w="3117" w:type="dxa"/>
          </w:tcPr>
          <w:p w14:paraId="3A6D7CED" w14:textId="234181B5" w:rsidR="00D43462" w:rsidRDefault="00D43462" w:rsidP="00D43462">
            <w:pPr>
              <w:rPr>
                <w:lang w:eastAsia="en-US"/>
              </w:rPr>
            </w:pPr>
            <w:r>
              <w:rPr>
                <w:lang w:eastAsia="en-US"/>
              </w:rPr>
              <w:t>Impact</w:t>
            </w:r>
          </w:p>
        </w:tc>
      </w:tr>
      <w:tr w:rsidR="00D43462" w14:paraId="34177052" w14:textId="77777777" w:rsidTr="00D43462">
        <w:tc>
          <w:tcPr>
            <w:tcW w:w="3116" w:type="dxa"/>
          </w:tcPr>
          <w:p w14:paraId="632121B3" w14:textId="29CCC64D" w:rsidR="00D43462" w:rsidRDefault="00D43462" w:rsidP="00D43462">
            <w:pPr>
              <w:rPr>
                <w:lang w:eastAsia="en-US"/>
              </w:rPr>
            </w:pPr>
            <w:r>
              <w:rPr>
                <w:lang w:eastAsia="en-US"/>
              </w:rPr>
              <w:t>Google maps API failure</w:t>
            </w:r>
          </w:p>
        </w:tc>
        <w:tc>
          <w:tcPr>
            <w:tcW w:w="3117" w:type="dxa"/>
          </w:tcPr>
          <w:p w14:paraId="0916CC0A" w14:textId="120FFD4B" w:rsidR="00D43462" w:rsidRDefault="00D43462" w:rsidP="00D43462">
            <w:pPr>
              <w:rPr>
                <w:lang w:eastAsia="en-US"/>
              </w:rPr>
            </w:pPr>
            <w:r>
              <w:rPr>
                <w:lang w:eastAsia="en-US"/>
              </w:rPr>
              <w:t>Low</w:t>
            </w:r>
          </w:p>
        </w:tc>
        <w:tc>
          <w:tcPr>
            <w:tcW w:w="3117" w:type="dxa"/>
          </w:tcPr>
          <w:p w14:paraId="4A9E4059" w14:textId="5BF4BBA3" w:rsidR="00D43462" w:rsidRDefault="00D43462" w:rsidP="00D43462">
            <w:pPr>
              <w:rPr>
                <w:lang w:eastAsia="en-US"/>
              </w:rPr>
            </w:pPr>
            <w:r>
              <w:rPr>
                <w:lang w:eastAsia="en-US"/>
              </w:rPr>
              <w:t>Low</w:t>
            </w:r>
          </w:p>
        </w:tc>
      </w:tr>
      <w:tr w:rsidR="00D43462" w14:paraId="5E5A5C6F" w14:textId="77777777" w:rsidTr="00D43462">
        <w:tc>
          <w:tcPr>
            <w:tcW w:w="3116" w:type="dxa"/>
          </w:tcPr>
          <w:p w14:paraId="023CD967" w14:textId="28F60251" w:rsidR="00D43462" w:rsidRDefault="00D43462" w:rsidP="00D43462">
            <w:pPr>
              <w:rPr>
                <w:lang w:eastAsia="en-US"/>
              </w:rPr>
            </w:pPr>
            <w:r>
              <w:rPr>
                <w:lang w:eastAsia="en-US"/>
              </w:rPr>
              <w:t>Google sign in API failure</w:t>
            </w:r>
          </w:p>
        </w:tc>
        <w:tc>
          <w:tcPr>
            <w:tcW w:w="3117" w:type="dxa"/>
          </w:tcPr>
          <w:p w14:paraId="736CEF33" w14:textId="3E7C174C" w:rsidR="00D43462" w:rsidRDefault="00D43462" w:rsidP="00D43462">
            <w:pPr>
              <w:rPr>
                <w:lang w:eastAsia="en-US"/>
              </w:rPr>
            </w:pPr>
            <w:r>
              <w:rPr>
                <w:lang w:eastAsia="en-US"/>
              </w:rPr>
              <w:t>Low</w:t>
            </w:r>
          </w:p>
        </w:tc>
        <w:tc>
          <w:tcPr>
            <w:tcW w:w="3117" w:type="dxa"/>
          </w:tcPr>
          <w:p w14:paraId="35216CDE" w14:textId="0ADED0CB" w:rsidR="00D43462" w:rsidRDefault="00D43462" w:rsidP="00D43462">
            <w:pPr>
              <w:rPr>
                <w:lang w:eastAsia="en-US"/>
              </w:rPr>
            </w:pPr>
            <w:r>
              <w:rPr>
                <w:lang w:eastAsia="en-US"/>
              </w:rPr>
              <w:t>Severe</w:t>
            </w:r>
          </w:p>
        </w:tc>
      </w:tr>
      <w:tr w:rsidR="00D43462" w14:paraId="74F65957" w14:textId="77777777" w:rsidTr="00D43462">
        <w:tc>
          <w:tcPr>
            <w:tcW w:w="3116" w:type="dxa"/>
          </w:tcPr>
          <w:p w14:paraId="4B98FBB8" w14:textId="6FD21E6C" w:rsidR="00D43462" w:rsidRDefault="00D43462" w:rsidP="00D43462">
            <w:pPr>
              <w:rPr>
                <w:lang w:eastAsia="en-US"/>
              </w:rPr>
            </w:pPr>
            <w:r>
              <w:rPr>
                <w:lang w:eastAsia="en-US"/>
              </w:rPr>
              <w:t>Software presents security risks</w:t>
            </w:r>
          </w:p>
        </w:tc>
        <w:tc>
          <w:tcPr>
            <w:tcW w:w="3117" w:type="dxa"/>
          </w:tcPr>
          <w:p w14:paraId="46FDA32D" w14:textId="756C0C24" w:rsidR="00D43462" w:rsidRDefault="00053017" w:rsidP="00D43462">
            <w:pPr>
              <w:rPr>
                <w:lang w:eastAsia="en-US"/>
              </w:rPr>
            </w:pPr>
            <w:r>
              <w:rPr>
                <w:lang w:eastAsia="en-US"/>
              </w:rPr>
              <w:t>Low</w:t>
            </w:r>
          </w:p>
        </w:tc>
        <w:tc>
          <w:tcPr>
            <w:tcW w:w="3117" w:type="dxa"/>
          </w:tcPr>
          <w:p w14:paraId="0B69CD51" w14:textId="34F1C2D9" w:rsidR="00D43462" w:rsidRDefault="00D43462" w:rsidP="00D43462">
            <w:pPr>
              <w:rPr>
                <w:lang w:eastAsia="en-US"/>
              </w:rPr>
            </w:pPr>
            <w:r>
              <w:rPr>
                <w:lang w:eastAsia="en-US"/>
              </w:rPr>
              <w:t>Severe</w:t>
            </w:r>
          </w:p>
        </w:tc>
      </w:tr>
      <w:tr w:rsidR="00D43462" w14:paraId="131B7BEF" w14:textId="77777777" w:rsidTr="00D43462">
        <w:tc>
          <w:tcPr>
            <w:tcW w:w="3116" w:type="dxa"/>
          </w:tcPr>
          <w:p w14:paraId="29CE524C" w14:textId="02D79297" w:rsidR="00D43462" w:rsidRDefault="00D43462" w:rsidP="00D43462">
            <w:pPr>
              <w:rPr>
                <w:lang w:eastAsia="en-US"/>
              </w:rPr>
            </w:pPr>
            <w:r>
              <w:rPr>
                <w:lang w:eastAsia="en-US"/>
              </w:rPr>
              <w:t>Database failure</w:t>
            </w:r>
          </w:p>
        </w:tc>
        <w:tc>
          <w:tcPr>
            <w:tcW w:w="3117" w:type="dxa"/>
          </w:tcPr>
          <w:p w14:paraId="6B37F277" w14:textId="4D39DE69" w:rsidR="00D43462" w:rsidRDefault="00D43462" w:rsidP="00D43462">
            <w:pPr>
              <w:rPr>
                <w:lang w:eastAsia="en-US"/>
              </w:rPr>
            </w:pPr>
            <w:r>
              <w:rPr>
                <w:lang w:eastAsia="en-US"/>
              </w:rPr>
              <w:t>Low</w:t>
            </w:r>
          </w:p>
        </w:tc>
        <w:tc>
          <w:tcPr>
            <w:tcW w:w="3117" w:type="dxa"/>
          </w:tcPr>
          <w:p w14:paraId="5C5DBCA9" w14:textId="26B92DB3" w:rsidR="00D43462" w:rsidRDefault="00D43462" w:rsidP="00D43462">
            <w:pPr>
              <w:rPr>
                <w:lang w:eastAsia="en-US"/>
              </w:rPr>
            </w:pPr>
            <w:r>
              <w:rPr>
                <w:lang w:eastAsia="en-US"/>
              </w:rPr>
              <w:t>Severe</w:t>
            </w:r>
          </w:p>
        </w:tc>
      </w:tr>
      <w:tr w:rsidR="00C17FDA" w14:paraId="08DCF6EA" w14:textId="77777777" w:rsidTr="00D43462">
        <w:tc>
          <w:tcPr>
            <w:tcW w:w="3116" w:type="dxa"/>
          </w:tcPr>
          <w:p w14:paraId="3E7A6644" w14:textId="5BE41BC5" w:rsidR="00C17FDA" w:rsidRDefault="00C17FDA" w:rsidP="00D43462">
            <w:pPr>
              <w:rPr>
                <w:lang w:eastAsia="en-US"/>
              </w:rPr>
            </w:pPr>
            <w:r>
              <w:rPr>
                <w:lang w:eastAsia="en-US"/>
              </w:rPr>
              <w:t>Leaflet Malfunction</w:t>
            </w:r>
          </w:p>
        </w:tc>
        <w:tc>
          <w:tcPr>
            <w:tcW w:w="3117" w:type="dxa"/>
          </w:tcPr>
          <w:p w14:paraId="78B215EB" w14:textId="54F9C06C" w:rsidR="00C17FDA" w:rsidRDefault="00C17FDA" w:rsidP="00D43462">
            <w:pPr>
              <w:rPr>
                <w:lang w:eastAsia="en-US"/>
              </w:rPr>
            </w:pPr>
            <w:r>
              <w:rPr>
                <w:lang w:eastAsia="en-US"/>
              </w:rPr>
              <w:t>High</w:t>
            </w:r>
          </w:p>
        </w:tc>
        <w:tc>
          <w:tcPr>
            <w:tcW w:w="3117" w:type="dxa"/>
          </w:tcPr>
          <w:p w14:paraId="62FFC2B1" w14:textId="11537436" w:rsidR="00C17FDA" w:rsidRDefault="00C17FDA" w:rsidP="00D43462">
            <w:pPr>
              <w:rPr>
                <w:lang w:eastAsia="en-US"/>
              </w:rPr>
            </w:pPr>
            <w:r>
              <w:rPr>
                <w:lang w:eastAsia="en-US"/>
              </w:rPr>
              <w:t>Medium</w:t>
            </w:r>
          </w:p>
        </w:tc>
      </w:tr>
    </w:tbl>
    <w:p w14:paraId="4D9DA565" w14:textId="77777777" w:rsidR="00D43462" w:rsidRPr="00D43462" w:rsidRDefault="00D43462" w:rsidP="00D43462">
      <w:pPr>
        <w:rPr>
          <w:lang w:eastAsia="en-US"/>
        </w:rPr>
      </w:pPr>
    </w:p>
    <w:p w14:paraId="5BCC9819" w14:textId="7C080A3A" w:rsidR="00744088" w:rsidRDefault="00607A32" w:rsidP="00744088">
      <w:pPr>
        <w:pStyle w:val="Heading1"/>
        <w:rPr>
          <w:lang w:eastAsia="en-US"/>
        </w:rPr>
      </w:pPr>
      <w:bookmarkStart w:id="7" w:name="_Toc24459745"/>
      <w:r>
        <w:rPr>
          <w:lang w:eastAsia="en-US"/>
        </w:rPr>
        <w:t>R</w:t>
      </w:r>
      <w:r w:rsidR="00D43462">
        <w:rPr>
          <w:lang w:eastAsia="en-US"/>
        </w:rPr>
        <w:t>esources</w:t>
      </w:r>
      <w:bookmarkStart w:id="8" w:name="_GoBack"/>
      <w:bookmarkEnd w:id="7"/>
      <w:bookmarkEnd w:id="8"/>
    </w:p>
    <w:p w14:paraId="0510E115" w14:textId="122F23A1" w:rsidR="00D43462" w:rsidRDefault="00D43462" w:rsidP="00D43462">
      <w:pPr>
        <w:rPr>
          <w:lang w:eastAsia="en-US"/>
        </w:rPr>
      </w:pPr>
      <w:r>
        <w:rPr>
          <w:lang w:eastAsia="en-US"/>
        </w:rPr>
        <w:t xml:space="preserve">This project is comprised by two </w:t>
      </w:r>
      <w:r w:rsidR="006B7EC3">
        <w:rPr>
          <w:lang w:eastAsia="en-US"/>
        </w:rPr>
        <w:t>teams</w:t>
      </w:r>
      <w:r>
        <w:rPr>
          <w:lang w:eastAsia="en-US"/>
        </w:rPr>
        <w:t>, the development team and the project manager</w:t>
      </w:r>
      <w:r w:rsidR="006B7EC3">
        <w:rPr>
          <w:lang w:eastAsia="en-US"/>
        </w:rPr>
        <w:t>s</w:t>
      </w:r>
      <w:r>
        <w:rPr>
          <w:lang w:eastAsia="en-US"/>
        </w:rPr>
        <w:t>.</w:t>
      </w:r>
    </w:p>
    <w:p w14:paraId="3DACDEFE" w14:textId="71CC2D59" w:rsidR="00D43462" w:rsidRDefault="00D43462" w:rsidP="00D43462">
      <w:pPr>
        <w:rPr>
          <w:lang w:eastAsia="en-US"/>
        </w:rPr>
      </w:pPr>
      <w:r>
        <w:rPr>
          <w:lang w:eastAsia="en-US"/>
        </w:rPr>
        <w:t xml:space="preserve">The project managers are </w:t>
      </w:r>
      <w:r w:rsidR="006B7EC3">
        <w:rPr>
          <w:lang w:eastAsia="en-US"/>
        </w:rPr>
        <w:t xml:space="preserve">the teachers involved in the project (Miguel Bugalho, Gabriel Pestana, José Braga de Vasconcelos </w:t>
      </w:r>
      <w:r w:rsidR="001658EE">
        <w:rPr>
          <w:lang w:eastAsia="en-US"/>
        </w:rPr>
        <w:t>and</w:t>
      </w:r>
      <w:r w:rsidR="006B7EC3">
        <w:rPr>
          <w:lang w:eastAsia="en-US"/>
        </w:rPr>
        <w:t xml:space="preserve"> Jacinto </w:t>
      </w:r>
      <w:proofErr w:type="spellStart"/>
      <w:r w:rsidR="006B7EC3">
        <w:rPr>
          <w:lang w:eastAsia="en-US"/>
        </w:rPr>
        <w:t>Estima</w:t>
      </w:r>
      <w:proofErr w:type="spellEnd"/>
      <w:r w:rsidR="006B7EC3">
        <w:rPr>
          <w:lang w:eastAsia="en-US"/>
        </w:rPr>
        <w:t xml:space="preserve">). </w:t>
      </w:r>
      <w:r w:rsidR="00940B3E">
        <w:rPr>
          <w:lang w:eastAsia="en-US"/>
        </w:rPr>
        <w:t xml:space="preserve">They </w:t>
      </w:r>
      <w:r w:rsidR="006B7EC3">
        <w:rPr>
          <w:lang w:eastAsia="en-US"/>
        </w:rPr>
        <w:t>have the responsibility of managing the project and helping the development team.</w:t>
      </w:r>
    </w:p>
    <w:p w14:paraId="43DED768" w14:textId="54A2BEF1" w:rsidR="006B7EC3" w:rsidRPr="00D43462" w:rsidRDefault="006B7EC3" w:rsidP="00D43462">
      <w:pPr>
        <w:rPr>
          <w:lang w:eastAsia="en-US"/>
        </w:rPr>
      </w:pPr>
      <w:r>
        <w:rPr>
          <w:lang w:eastAsia="en-US"/>
        </w:rPr>
        <w:t>The development team comprised of Bruno Ramos and Manuel Be</w:t>
      </w:r>
      <w:r w:rsidR="00607A32">
        <w:rPr>
          <w:lang w:eastAsia="en-US"/>
        </w:rPr>
        <w:t>i</w:t>
      </w:r>
      <w:r>
        <w:rPr>
          <w:lang w:eastAsia="en-US"/>
        </w:rPr>
        <w:t>jinho have the responsibility of completing the project as well as learning the required skills for it.</w:t>
      </w:r>
    </w:p>
    <w:p w14:paraId="788E7128" w14:textId="7FCE89DD" w:rsidR="00D43462" w:rsidRDefault="00607A32" w:rsidP="00D43462">
      <w:pPr>
        <w:pStyle w:val="Heading1"/>
        <w:rPr>
          <w:lang w:eastAsia="en-US"/>
        </w:rPr>
      </w:pPr>
      <w:bookmarkStart w:id="9" w:name="_Toc24459746"/>
      <w:r>
        <w:rPr>
          <w:lang w:eastAsia="en-US"/>
        </w:rPr>
        <w:t>F</w:t>
      </w:r>
      <w:r w:rsidR="00D43462">
        <w:rPr>
          <w:lang w:eastAsia="en-US"/>
        </w:rPr>
        <w:t>unctional requir</w:t>
      </w:r>
      <w:r w:rsidR="00940B3E">
        <w:rPr>
          <w:lang w:eastAsia="en-US"/>
        </w:rPr>
        <w:t>e</w:t>
      </w:r>
      <w:r w:rsidR="00D43462">
        <w:rPr>
          <w:lang w:eastAsia="en-US"/>
        </w:rPr>
        <w:t>ments</w:t>
      </w:r>
      <w:bookmarkEnd w:id="9"/>
    </w:p>
    <w:p w14:paraId="5E201FA3" w14:textId="3E58AD9D" w:rsidR="007C5E59" w:rsidRDefault="007C5E59" w:rsidP="006B7EC3">
      <w:pPr>
        <w:rPr>
          <w:lang w:eastAsia="en-US"/>
        </w:rPr>
      </w:pPr>
      <w:r>
        <w:rPr>
          <w:lang w:eastAsia="en-US"/>
        </w:rPr>
        <w:t>This project</w:t>
      </w:r>
      <w:r w:rsidR="00940B3E">
        <w:rPr>
          <w:lang w:eastAsia="en-US"/>
        </w:rPr>
        <w:t>’</w:t>
      </w:r>
      <w:r>
        <w:rPr>
          <w:lang w:eastAsia="en-US"/>
        </w:rPr>
        <w:t>s high priority functional requirements consist of allowing the user to create an event (scheduled to be completed by November 9, 2019), display the existing events</w:t>
      </w:r>
      <w:r w:rsidR="008B1E10">
        <w:rPr>
          <w:lang w:eastAsia="en-US"/>
        </w:rPr>
        <w:t xml:space="preserve"> (November 23, 2019)</w:t>
      </w:r>
      <w:r>
        <w:rPr>
          <w:lang w:eastAsia="en-US"/>
        </w:rPr>
        <w:t xml:space="preserve">, allow users to join existing events (scheduled to be completed by November 15, 2019) and view the events location on a map and its directions (scheduled to be completed by December 20, 2019). </w:t>
      </w:r>
    </w:p>
    <w:p w14:paraId="3F946CFA" w14:textId="77777777" w:rsidR="00971510" w:rsidRDefault="007C5E59" w:rsidP="00971510">
      <w:pPr>
        <w:rPr>
          <w:lang w:eastAsia="en-US"/>
        </w:rPr>
      </w:pPr>
      <w:r>
        <w:rPr>
          <w:lang w:eastAsia="en-US"/>
        </w:rPr>
        <w:t>In order to implement this, we’ll have to create (scheduled to be completed by November 15, 2019) and connect (scheduled to be completed by November 16, 2019) a database to our website.</w:t>
      </w:r>
      <w:bookmarkStart w:id="10" w:name="_Toc24459747"/>
    </w:p>
    <w:p w14:paraId="28CE819E" w14:textId="3C258398" w:rsidR="00971510" w:rsidRDefault="00D4612C" w:rsidP="00971510">
      <w:pPr>
        <w:pStyle w:val="Heading1"/>
        <w:rPr>
          <w:lang w:eastAsia="en-US"/>
        </w:rPr>
      </w:pPr>
      <w:r>
        <w:rPr>
          <w:lang w:eastAsia="en-US"/>
        </w:rPr>
        <w:t>WBS</w:t>
      </w:r>
      <w:bookmarkEnd w:id="10"/>
    </w:p>
    <w:p w14:paraId="063630B8" w14:textId="6AF3A9C8" w:rsidR="00971510" w:rsidRDefault="00971510" w:rsidP="00971510">
      <w:pPr>
        <w:rPr>
          <w:lang w:eastAsia="en-US"/>
        </w:rPr>
      </w:pPr>
    </w:p>
    <w:p w14:paraId="20C54223" w14:textId="77777777" w:rsidR="00971510" w:rsidRPr="00971510" w:rsidRDefault="00971510" w:rsidP="00971510">
      <w:pPr>
        <w:rPr>
          <w:lang w:eastAsia="en-US"/>
        </w:rPr>
      </w:pPr>
    </w:p>
    <w:tbl>
      <w:tblPr>
        <w:tblpPr w:leftFromText="180" w:rightFromText="180" w:horzAnchor="page" w:tblpXSpec="center" w:tblpY="-1440"/>
        <w:tblW w:w="10942" w:type="dxa"/>
        <w:tblLook w:val="04A0" w:firstRow="1" w:lastRow="0" w:firstColumn="1" w:lastColumn="0" w:noHBand="0" w:noVBand="1"/>
      </w:tblPr>
      <w:tblGrid>
        <w:gridCol w:w="1350"/>
        <w:gridCol w:w="2696"/>
        <w:gridCol w:w="1522"/>
        <w:gridCol w:w="1278"/>
        <w:gridCol w:w="1278"/>
        <w:gridCol w:w="1405"/>
        <w:gridCol w:w="1413"/>
      </w:tblGrid>
      <w:tr w:rsidR="008A13E8" w:rsidRPr="008A13E8" w14:paraId="23EE46E8" w14:textId="77777777" w:rsidTr="008A13E8">
        <w:trPr>
          <w:trHeight w:val="696"/>
        </w:trPr>
        <w:tc>
          <w:tcPr>
            <w:tcW w:w="1372" w:type="dxa"/>
            <w:tcBorders>
              <w:top w:val="single" w:sz="4" w:space="0" w:color="BFBFBF"/>
              <w:left w:val="single" w:sz="4" w:space="0" w:color="BFBFBF"/>
              <w:bottom w:val="single" w:sz="4" w:space="0" w:color="BFBFBF"/>
              <w:right w:val="single" w:sz="4" w:space="0" w:color="BFBFBF"/>
            </w:tcBorders>
            <w:shd w:val="clear" w:color="000000" w:fill="000000"/>
            <w:vAlign w:val="center"/>
            <w:hideMark/>
          </w:tcPr>
          <w:p w14:paraId="5CD83B8F" w14:textId="77777777" w:rsidR="008A13E8" w:rsidRPr="008A13E8" w:rsidRDefault="008A13E8" w:rsidP="008A13E8">
            <w:pPr>
              <w:spacing w:after="0" w:line="240" w:lineRule="auto"/>
              <w:ind w:firstLineChars="100" w:firstLine="201"/>
              <w:jc w:val="center"/>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lastRenderedPageBreak/>
              <w:t>PROJECT TITLE</w:t>
            </w:r>
          </w:p>
        </w:tc>
        <w:tc>
          <w:tcPr>
            <w:tcW w:w="3471" w:type="dxa"/>
            <w:tcBorders>
              <w:top w:val="single" w:sz="4" w:space="0" w:color="BFBFBF"/>
              <w:left w:val="nil"/>
              <w:bottom w:val="single" w:sz="4" w:space="0" w:color="BFBFBF"/>
              <w:right w:val="single" w:sz="4" w:space="0" w:color="BFBFBF"/>
            </w:tcBorders>
            <w:shd w:val="clear" w:color="auto" w:fill="auto"/>
            <w:vAlign w:val="center"/>
            <w:hideMark/>
          </w:tcPr>
          <w:p w14:paraId="6E71CCE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Group Up</w:t>
            </w:r>
          </w:p>
        </w:tc>
        <w:tc>
          <w:tcPr>
            <w:tcW w:w="1568" w:type="dxa"/>
            <w:tcBorders>
              <w:top w:val="nil"/>
              <w:left w:val="nil"/>
              <w:bottom w:val="nil"/>
              <w:right w:val="nil"/>
            </w:tcBorders>
            <w:shd w:val="clear" w:color="auto" w:fill="auto"/>
            <w:vAlign w:val="center"/>
            <w:hideMark/>
          </w:tcPr>
          <w:p w14:paraId="1ECE2EE8"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p>
        </w:tc>
        <w:tc>
          <w:tcPr>
            <w:tcW w:w="1085" w:type="dxa"/>
            <w:tcBorders>
              <w:top w:val="nil"/>
              <w:left w:val="nil"/>
              <w:bottom w:val="nil"/>
              <w:right w:val="nil"/>
            </w:tcBorders>
            <w:shd w:val="clear" w:color="auto" w:fill="auto"/>
            <w:vAlign w:val="center"/>
            <w:hideMark/>
          </w:tcPr>
          <w:p w14:paraId="66EA394B"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085" w:type="dxa"/>
            <w:tcBorders>
              <w:top w:val="nil"/>
              <w:left w:val="nil"/>
              <w:bottom w:val="nil"/>
              <w:right w:val="nil"/>
            </w:tcBorders>
            <w:shd w:val="clear" w:color="auto" w:fill="auto"/>
            <w:vAlign w:val="center"/>
            <w:hideMark/>
          </w:tcPr>
          <w:p w14:paraId="42A4E93B"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77" w:type="dxa"/>
            <w:tcBorders>
              <w:top w:val="nil"/>
              <w:left w:val="nil"/>
              <w:bottom w:val="nil"/>
              <w:right w:val="nil"/>
            </w:tcBorders>
            <w:shd w:val="clear" w:color="auto" w:fill="auto"/>
            <w:vAlign w:val="center"/>
            <w:hideMark/>
          </w:tcPr>
          <w:p w14:paraId="4B94675B"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84" w:type="dxa"/>
            <w:tcBorders>
              <w:top w:val="nil"/>
              <w:left w:val="nil"/>
              <w:bottom w:val="nil"/>
              <w:right w:val="nil"/>
            </w:tcBorders>
            <w:shd w:val="clear" w:color="auto" w:fill="auto"/>
            <w:vAlign w:val="center"/>
            <w:hideMark/>
          </w:tcPr>
          <w:p w14:paraId="174DEF9E"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r>
      <w:tr w:rsidR="008A13E8" w:rsidRPr="008A13E8" w14:paraId="57AA64F2" w14:textId="77777777" w:rsidTr="008A13E8">
        <w:trPr>
          <w:trHeight w:val="696"/>
        </w:trPr>
        <w:tc>
          <w:tcPr>
            <w:tcW w:w="1372" w:type="dxa"/>
            <w:tcBorders>
              <w:top w:val="nil"/>
              <w:left w:val="single" w:sz="4" w:space="0" w:color="BFBFBF"/>
              <w:bottom w:val="single" w:sz="4" w:space="0" w:color="BFBFBF"/>
              <w:right w:val="single" w:sz="4" w:space="0" w:color="BFBFBF"/>
            </w:tcBorders>
            <w:shd w:val="clear" w:color="000000" w:fill="000000"/>
            <w:vAlign w:val="center"/>
            <w:hideMark/>
          </w:tcPr>
          <w:p w14:paraId="07230934"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PROJECT MANAGER</w:t>
            </w:r>
          </w:p>
        </w:tc>
        <w:tc>
          <w:tcPr>
            <w:tcW w:w="3471" w:type="dxa"/>
            <w:tcBorders>
              <w:top w:val="nil"/>
              <w:left w:val="nil"/>
              <w:bottom w:val="single" w:sz="4" w:space="0" w:color="BFBFBF"/>
              <w:right w:val="single" w:sz="4" w:space="0" w:color="BFBFBF"/>
            </w:tcBorders>
            <w:shd w:val="clear" w:color="auto" w:fill="auto"/>
            <w:vAlign w:val="center"/>
            <w:hideMark/>
          </w:tcPr>
          <w:p w14:paraId="6624B7FA"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José Braga de Vasconcelos</w:t>
            </w:r>
          </w:p>
        </w:tc>
        <w:tc>
          <w:tcPr>
            <w:tcW w:w="1568" w:type="dxa"/>
            <w:tcBorders>
              <w:top w:val="nil"/>
              <w:left w:val="nil"/>
              <w:bottom w:val="nil"/>
              <w:right w:val="nil"/>
            </w:tcBorders>
            <w:shd w:val="clear" w:color="auto" w:fill="auto"/>
            <w:vAlign w:val="center"/>
            <w:hideMark/>
          </w:tcPr>
          <w:p w14:paraId="29B2D27B"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p>
        </w:tc>
        <w:tc>
          <w:tcPr>
            <w:tcW w:w="1085" w:type="dxa"/>
            <w:tcBorders>
              <w:top w:val="nil"/>
              <w:left w:val="nil"/>
              <w:bottom w:val="nil"/>
              <w:right w:val="nil"/>
            </w:tcBorders>
            <w:shd w:val="clear" w:color="auto" w:fill="auto"/>
            <w:vAlign w:val="center"/>
            <w:hideMark/>
          </w:tcPr>
          <w:p w14:paraId="4C41784C"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085" w:type="dxa"/>
            <w:tcBorders>
              <w:top w:val="nil"/>
              <w:left w:val="nil"/>
              <w:bottom w:val="nil"/>
              <w:right w:val="nil"/>
            </w:tcBorders>
            <w:shd w:val="clear" w:color="auto" w:fill="auto"/>
            <w:vAlign w:val="center"/>
            <w:hideMark/>
          </w:tcPr>
          <w:p w14:paraId="06B0DD9F"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77" w:type="dxa"/>
            <w:tcBorders>
              <w:top w:val="nil"/>
              <w:left w:val="nil"/>
              <w:bottom w:val="nil"/>
              <w:right w:val="nil"/>
            </w:tcBorders>
            <w:shd w:val="clear" w:color="auto" w:fill="auto"/>
            <w:vAlign w:val="center"/>
            <w:hideMark/>
          </w:tcPr>
          <w:p w14:paraId="4A32C05A"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84" w:type="dxa"/>
            <w:tcBorders>
              <w:top w:val="nil"/>
              <w:left w:val="nil"/>
              <w:bottom w:val="nil"/>
              <w:right w:val="nil"/>
            </w:tcBorders>
            <w:shd w:val="clear" w:color="auto" w:fill="auto"/>
            <w:vAlign w:val="center"/>
            <w:hideMark/>
          </w:tcPr>
          <w:p w14:paraId="180A2140"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r>
      <w:tr w:rsidR="008A13E8" w:rsidRPr="008A13E8" w14:paraId="532335C2" w14:textId="77777777" w:rsidTr="008A13E8">
        <w:trPr>
          <w:trHeight w:val="696"/>
        </w:trPr>
        <w:tc>
          <w:tcPr>
            <w:tcW w:w="1372" w:type="dxa"/>
            <w:tcBorders>
              <w:top w:val="nil"/>
              <w:left w:val="single" w:sz="4" w:space="0" w:color="BFBFBF"/>
              <w:bottom w:val="single" w:sz="4" w:space="0" w:color="BFBFBF"/>
              <w:right w:val="single" w:sz="4" w:space="0" w:color="BFBFBF"/>
            </w:tcBorders>
            <w:shd w:val="clear" w:color="000000" w:fill="000000"/>
            <w:vAlign w:val="center"/>
            <w:hideMark/>
          </w:tcPr>
          <w:p w14:paraId="3EEF89CE"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MEMBERS</w:t>
            </w:r>
          </w:p>
        </w:tc>
        <w:tc>
          <w:tcPr>
            <w:tcW w:w="3471" w:type="dxa"/>
            <w:tcBorders>
              <w:top w:val="nil"/>
              <w:left w:val="nil"/>
              <w:bottom w:val="single" w:sz="4" w:space="0" w:color="BFBFBF"/>
              <w:right w:val="single" w:sz="4" w:space="0" w:color="BFBFBF"/>
            </w:tcBorders>
            <w:shd w:val="clear" w:color="auto" w:fill="auto"/>
            <w:vAlign w:val="center"/>
            <w:hideMark/>
          </w:tcPr>
          <w:p w14:paraId="06868146"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r w:rsidRPr="008A13E8">
              <w:rPr>
                <w:rFonts w:ascii="Century Gothic" w:eastAsia="Times New Roman" w:hAnsi="Century Gothic" w:cs="Times New Roman"/>
                <w:color w:val="000000"/>
                <w:sz w:val="20"/>
                <w:szCs w:val="20"/>
                <w:lang w:eastAsia="en-US"/>
              </w:rPr>
              <w:t xml:space="preserve"> &amp; Bruno Ramos</w:t>
            </w:r>
          </w:p>
        </w:tc>
        <w:tc>
          <w:tcPr>
            <w:tcW w:w="1568" w:type="dxa"/>
            <w:tcBorders>
              <w:top w:val="nil"/>
              <w:left w:val="nil"/>
              <w:bottom w:val="nil"/>
              <w:right w:val="nil"/>
            </w:tcBorders>
            <w:shd w:val="clear" w:color="auto" w:fill="auto"/>
            <w:vAlign w:val="bottom"/>
            <w:hideMark/>
          </w:tcPr>
          <w:p w14:paraId="711A214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p>
        </w:tc>
        <w:tc>
          <w:tcPr>
            <w:tcW w:w="1085" w:type="dxa"/>
            <w:tcBorders>
              <w:top w:val="nil"/>
              <w:left w:val="nil"/>
              <w:bottom w:val="nil"/>
              <w:right w:val="nil"/>
            </w:tcBorders>
            <w:shd w:val="clear" w:color="auto" w:fill="auto"/>
            <w:vAlign w:val="bottom"/>
            <w:hideMark/>
          </w:tcPr>
          <w:p w14:paraId="127CCD76"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085" w:type="dxa"/>
            <w:tcBorders>
              <w:top w:val="nil"/>
              <w:left w:val="nil"/>
              <w:bottom w:val="nil"/>
              <w:right w:val="nil"/>
            </w:tcBorders>
            <w:shd w:val="clear" w:color="auto" w:fill="auto"/>
            <w:vAlign w:val="bottom"/>
            <w:hideMark/>
          </w:tcPr>
          <w:p w14:paraId="58E2E1C9"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77" w:type="dxa"/>
            <w:tcBorders>
              <w:top w:val="nil"/>
              <w:left w:val="nil"/>
              <w:bottom w:val="nil"/>
              <w:right w:val="nil"/>
            </w:tcBorders>
            <w:shd w:val="clear" w:color="auto" w:fill="auto"/>
            <w:vAlign w:val="bottom"/>
            <w:hideMark/>
          </w:tcPr>
          <w:p w14:paraId="12FCC586"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84" w:type="dxa"/>
            <w:tcBorders>
              <w:top w:val="nil"/>
              <w:left w:val="nil"/>
              <w:bottom w:val="nil"/>
              <w:right w:val="nil"/>
            </w:tcBorders>
            <w:shd w:val="clear" w:color="auto" w:fill="auto"/>
            <w:vAlign w:val="bottom"/>
            <w:hideMark/>
          </w:tcPr>
          <w:p w14:paraId="06324F92"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r>
      <w:tr w:rsidR="008A13E8" w:rsidRPr="008A13E8" w14:paraId="00B6078C" w14:textId="77777777" w:rsidTr="008A13E8">
        <w:trPr>
          <w:trHeight w:val="696"/>
        </w:trPr>
        <w:tc>
          <w:tcPr>
            <w:tcW w:w="1372" w:type="dxa"/>
            <w:tcBorders>
              <w:top w:val="nil"/>
              <w:left w:val="single" w:sz="4" w:space="0" w:color="BFBFBF"/>
              <w:bottom w:val="single" w:sz="4" w:space="0" w:color="BFBFBF"/>
              <w:right w:val="single" w:sz="4" w:space="0" w:color="BFBFBF"/>
            </w:tcBorders>
            <w:shd w:val="clear" w:color="000000" w:fill="000000"/>
            <w:vAlign w:val="center"/>
            <w:hideMark/>
          </w:tcPr>
          <w:p w14:paraId="08D22347"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DATE</w:t>
            </w:r>
          </w:p>
        </w:tc>
        <w:tc>
          <w:tcPr>
            <w:tcW w:w="3471" w:type="dxa"/>
            <w:tcBorders>
              <w:top w:val="nil"/>
              <w:left w:val="nil"/>
              <w:bottom w:val="single" w:sz="4" w:space="0" w:color="BFBFBF"/>
              <w:right w:val="single" w:sz="4" w:space="0" w:color="BFBFBF"/>
            </w:tcBorders>
            <w:shd w:val="clear" w:color="auto" w:fill="auto"/>
            <w:vAlign w:val="center"/>
            <w:hideMark/>
          </w:tcPr>
          <w:p w14:paraId="00A01F6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11/5/2019</w:t>
            </w:r>
          </w:p>
        </w:tc>
        <w:tc>
          <w:tcPr>
            <w:tcW w:w="1568" w:type="dxa"/>
            <w:tcBorders>
              <w:top w:val="nil"/>
              <w:left w:val="nil"/>
              <w:bottom w:val="nil"/>
              <w:right w:val="nil"/>
            </w:tcBorders>
            <w:shd w:val="clear" w:color="auto" w:fill="auto"/>
            <w:vAlign w:val="center"/>
            <w:hideMark/>
          </w:tcPr>
          <w:p w14:paraId="19E2812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p>
        </w:tc>
        <w:tc>
          <w:tcPr>
            <w:tcW w:w="1085" w:type="dxa"/>
            <w:tcBorders>
              <w:top w:val="nil"/>
              <w:left w:val="nil"/>
              <w:bottom w:val="nil"/>
              <w:right w:val="nil"/>
            </w:tcBorders>
            <w:shd w:val="clear" w:color="auto" w:fill="auto"/>
            <w:vAlign w:val="center"/>
            <w:hideMark/>
          </w:tcPr>
          <w:p w14:paraId="21806B04"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085" w:type="dxa"/>
            <w:tcBorders>
              <w:top w:val="nil"/>
              <w:left w:val="nil"/>
              <w:bottom w:val="nil"/>
              <w:right w:val="nil"/>
            </w:tcBorders>
            <w:shd w:val="clear" w:color="auto" w:fill="auto"/>
            <w:vAlign w:val="center"/>
            <w:hideMark/>
          </w:tcPr>
          <w:p w14:paraId="569634E2"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77" w:type="dxa"/>
            <w:tcBorders>
              <w:top w:val="nil"/>
              <w:left w:val="nil"/>
              <w:bottom w:val="nil"/>
              <w:right w:val="nil"/>
            </w:tcBorders>
            <w:shd w:val="clear" w:color="auto" w:fill="auto"/>
            <w:vAlign w:val="center"/>
            <w:hideMark/>
          </w:tcPr>
          <w:p w14:paraId="5B779BAD"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c>
          <w:tcPr>
            <w:tcW w:w="1184" w:type="dxa"/>
            <w:tcBorders>
              <w:top w:val="nil"/>
              <w:left w:val="nil"/>
              <w:bottom w:val="nil"/>
              <w:right w:val="nil"/>
            </w:tcBorders>
            <w:shd w:val="clear" w:color="auto" w:fill="auto"/>
            <w:vAlign w:val="center"/>
            <w:hideMark/>
          </w:tcPr>
          <w:p w14:paraId="169C2EA4" w14:textId="77777777" w:rsidR="008A13E8" w:rsidRPr="008A13E8" w:rsidRDefault="008A13E8" w:rsidP="008A13E8">
            <w:pPr>
              <w:spacing w:after="0" w:line="240" w:lineRule="auto"/>
              <w:rPr>
                <w:rFonts w:ascii="Times New Roman" w:eastAsia="Times New Roman" w:hAnsi="Times New Roman" w:cs="Times New Roman"/>
                <w:color w:val="auto"/>
                <w:sz w:val="20"/>
                <w:szCs w:val="20"/>
                <w:lang w:eastAsia="en-US"/>
              </w:rPr>
            </w:pPr>
          </w:p>
        </w:tc>
      </w:tr>
      <w:tr w:rsidR="008A13E8" w:rsidRPr="008A13E8" w14:paraId="31CC629D" w14:textId="77777777" w:rsidTr="008A13E8">
        <w:trPr>
          <w:trHeight w:val="202"/>
        </w:trPr>
        <w:tc>
          <w:tcPr>
            <w:tcW w:w="1372" w:type="dxa"/>
            <w:tcBorders>
              <w:top w:val="nil"/>
              <w:left w:val="nil"/>
              <w:bottom w:val="nil"/>
              <w:right w:val="nil"/>
            </w:tcBorders>
            <w:shd w:val="clear" w:color="000000" w:fill="FFFFFF"/>
            <w:vAlign w:val="center"/>
            <w:hideMark/>
          </w:tcPr>
          <w:p w14:paraId="624C41A6" w14:textId="77777777" w:rsidR="008A13E8" w:rsidRPr="008A13E8" w:rsidRDefault="008A13E8" w:rsidP="008A13E8">
            <w:pPr>
              <w:spacing w:after="0" w:line="240" w:lineRule="auto"/>
              <w:jc w:val="center"/>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3471" w:type="dxa"/>
            <w:tcBorders>
              <w:top w:val="nil"/>
              <w:left w:val="nil"/>
              <w:bottom w:val="nil"/>
              <w:right w:val="nil"/>
            </w:tcBorders>
            <w:shd w:val="clear" w:color="000000" w:fill="FFFFFF"/>
            <w:vAlign w:val="center"/>
            <w:hideMark/>
          </w:tcPr>
          <w:p w14:paraId="227F7B90" w14:textId="77777777" w:rsidR="008A13E8" w:rsidRPr="008A13E8" w:rsidRDefault="008A13E8" w:rsidP="008A13E8">
            <w:pPr>
              <w:spacing w:after="0" w:line="240" w:lineRule="auto"/>
              <w:rPr>
                <w:rFonts w:ascii="Century Gothic" w:eastAsia="Times New Roman" w:hAnsi="Century Gothic" w:cs="Times New Roman"/>
                <w:b/>
                <w:bCs/>
                <w:color w:val="305496"/>
                <w:sz w:val="20"/>
                <w:szCs w:val="20"/>
                <w:lang w:eastAsia="en-US"/>
              </w:rPr>
            </w:pPr>
            <w:r w:rsidRPr="008A13E8">
              <w:rPr>
                <w:rFonts w:ascii="Century Gothic" w:eastAsia="Times New Roman" w:hAnsi="Century Gothic" w:cs="Times New Roman"/>
                <w:b/>
                <w:bCs/>
                <w:color w:val="305496"/>
                <w:sz w:val="20"/>
                <w:szCs w:val="20"/>
                <w:lang w:eastAsia="en-US"/>
              </w:rPr>
              <w:t> </w:t>
            </w:r>
          </w:p>
        </w:tc>
        <w:tc>
          <w:tcPr>
            <w:tcW w:w="1568" w:type="dxa"/>
            <w:tcBorders>
              <w:top w:val="nil"/>
              <w:left w:val="nil"/>
              <w:bottom w:val="nil"/>
              <w:right w:val="nil"/>
            </w:tcBorders>
            <w:shd w:val="clear" w:color="000000" w:fill="FFFFFF"/>
            <w:vAlign w:val="center"/>
            <w:hideMark/>
          </w:tcPr>
          <w:p w14:paraId="0FB404BA" w14:textId="77777777" w:rsidR="008A13E8" w:rsidRPr="008A13E8" w:rsidRDefault="008A13E8" w:rsidP="008A13E8">
            <w:pPr>
              <w:spacing w:after="0" w:line="240" w:lineRule="auto"/>
              <w:rPr>
                <w:rFonts w:ascii="Century Gothic" w:eastAsia="Times New Roman" w:hAnsi="Century Gothic" w:cs="Times New Roman"/>
                <w:b/>
                <w:bCs/>
                <w:color w:val="305496"/>
                <w:sz w:val="20"/>
                <w:szCs w:val="20"/>
                <w:lang w:eastAsia="en-US"/>
              </w:rPr>
            </w:pPr>
            <w:r w:rsidRPr="008A13E8">
              <w:rPr>
                <w:rFonts w:ascii="Century Gothic" w:eastAsia="Times New Roman" w:hAnsi="Century Gothic" w:cs="Times New Roman"/>
                <w:b/>
                <w:bCs/>
                <w:color w:val="305496"/>
                <w:sz w:val="20"/>
                <w:szCs w:val="20"/>
                <w:lang w:eastAsia="en-US"/>
              </w:rPr>
              <w:t> </w:t>
            </w:r>
          </w:p>
        </w:tc>
        <w:tc>
          <w:tcPr>
            <w:tcW w:w="1085" w:type="dxa"/>
            <w:tcBorders>
              <w:top w:val="nil"/>
              <w:left w:val="nil"/>
              <w:bottom w:val="nil"/>
              <w:right w:val="nil"/>
            </w:tcBorders>
            <w:shd w:val="clear" w:color="000000" w:fill="FFFFFF"/>
            <w:vAlign w:val="center"/>
            <w:hideMark/>
          </w:tcPr>
          <w:p w14:paraId="08261D01" w14:textId="77777777" w:rsidR="008A13E8" w:rsidRPr="008A13E8" w:rsidRDefault="008A13E8" w:rsidP="008A13E8">
            <w:pPr>
              <w:spacing w:after="0" w:line="240" w:lineRule="auto"/>
              <w:rPr>
                <w:rFonts w:ascii="Century Gothic" w:eastAsia="Times New Roman" w:hAnsi="Century Gothic" w:cs="Times New Roman"/>
                <w:b/>
                <w:bCs/>
                <w:color w:val="305496"/>
                <w:sz w:val="20"/>
                <w:szCs w:val="20"/>
                <w:lang w:eastAsia="en-US"/>
              </w:rPr>
            </w:pPr>
            <w:r w:rsidRPr="008A13E8">
              <w:rPr>
                <w:rFonts w:ascii="Century Gothic" w:eastAsia="Times New Roman" w:hAnsi="Century Gothic" w:cs="Times New Roman"/>
                <w:b/>
                <w:bCs/>
                <w:color w:val="305496"/>
                <w:sz w:val="20"/>
                <w:szCs w:val="20"/>
                <w:lang w:eastAsia="en-US"/>
              </w:rPr>
              <w:t> </w:t>
            </w:r>
          </w:p>
        </w:tc>
        <w:tc>
          <w:tcPr>
            <w:tcW w:w="1085" w:type="dxa"/>
            <w:tcBorders>
              <w:top w:val="nil"/>
              <w:left w:val="nil"/>
              <w:bottom w:val="nil"/>
              <w:right w:val="nil"/>
            </w:tcBorders>
            <w:shd w:val="clear" w:color="000000" w:fill="FFFFFF"/>
            <w:vAlign w:val="center"/>
            <w:hideMark/>
          </w:tcPr>
          <w:p w14:paraId="39336324" w14:textId="77777777" w:rsidR="008A13E8" w:rsidRPr="008A13E8" w:rsidRDefault="008A13E8" w:rsidP="008A13E8">
            <w:pPr>
              <w:spacing w:after="0" w:line="240" w:lineRule="auto"/>
              <w:rPr>
                <w:rFonts w:ascii="Century Gothic" w:eastAsia="Times New Roman" w:hAnsi="Century Gothic" w:cs="Times New Roman"/>
                <w:b/>
                <w:bCs/>
                <w:color w:val="305496"/>
                <w:sz w:val="20"/>
                <w:szCs w:val="20"/>
                <w:lang w:eastAsia="en-US"/>
              </w:rPr>
            </w:pPr>
            <w:r w:rsidRPr="008A13E8">
              <w:rPr>
                <w:rFonts w:ascii="Century Gothic" w:eastAsia="Times New Roman" w:hAnsi="Century Gothic" w:cs="Times New Roman"/>
                <w:b/>
                <w:bCs/>
                <w:color w:val="305496"/>
                <w:sz w:val="20"/>
                <w:szCs w:val="20"/>
                <w:lang w:eastAsia="en-US"/>
              </w:rPr>
              <w:t> </w:t>
            </w:r>
          </w:p>
        </w:tc>
        <w:tc>
          <w:tcPr>
            <w:tcW w:w="1177" w:type="dxa"/>
            <w:tcBorders>
              <w:top w:val="nil"/>
              <w:left w:val="nil"/>
              <w:bottom w:val="nil"/>
              <w:right w:val="nil"/>
            </w:tcBorders>
            <w:shd w:val="clear" w:color="000000" w:fill="FFFFFF"/>
            <w:vAlign w:val="center"/>
            <w:hideMark/>
          </w:tcPr>
          <w:p w14:paraId="036F2344" w14:textId="77777777" w:rsidR="008A13E8" w:rsidRPr="008A13E8" w:rsidRDefault="008A13E8" w:rsidP="008A13E8">
            <w:pPr>
              <w:spacing w:after="0" w:line="240" w:lineRule="auto"/>
              <w:rPr>
                <w:rFonts w:ascii="Century Gothic" w:eastAsia="Times New Roman" w:hAnsi="Century Gothic" w:cs="Times New Roman"/>
                <w:b/>
                <w:bCs/>
                <w:color w:val="305496"/>
                <w:sz w:val="20"/>
                <w:szCs w:val="20"/>
                <w:lang w:eastAsia="en-US"/>
              </w:rPr>
            </w:pPr>
            <w:r w:rsidRPr="008A13E8">
              <w:rPr>
                <w:rFonts w:ascii="Century Gothic" w:eastAsia="Times New Roman" w:hAnsi="Century Gothic" w:cs="Times New Roman"/>
                <w:b/>
                <w:bCs/>
                <w:color w:val="305496"/>
                <w:sz w:val="20"/>
                <w:szCs w:val="20"/>
                <w:lang w:eastAsia="en-US"/>
              </w:rPr>
              <w:t> </w:t>
            </w:r>
          </w:p>
        </w:tc>
        <w:tc>
          <w:tcPr>
            <w:tcW w:w="1184" w:type="dxa"/>
            <w:tcBorders>
              <w:top w:val="nil"/>
              <w:left w:val="nil"/>
              <w:bottom w:val="nil"/>
              <w:right w:val="nil"/>
            </w:tcBorders>
            <w:shd w:val="clear" w:color="000000" w:fill="FFFFFF"/>
            <w:vAlign w:val="center"/>
            <w:hideMark/>
          </w:tcPr>
          <w:p w14:paraId="59A88A3E" w14:textId="77777777" w:rsidR="008A13E8" w:rsidRPr="008A13E8" w:rsidRDefault="008A13E8" w:rsidP="008A13E8">
            <w:pPr>
              <w:spacing w:after="0" w:line="240" w:lineRule="auto"/>
              <w:rPr>
                <w:rFonts w:ascii="Century Gothic" w:eastAsia="Times New Roman" w:hAnsi="Century Gothic" w:cs="Times New Roman"/>
                <w:b/>
                <w:bCs/>
                <w:color w:val="305496"/>
                <w:sz w:val="20"/>
                <w:szCs w:val="20"/>
                <w:lang w:eastAsia="en-US"/>
              </w:rPr>
            </w:pPr>
            <w:r w:rsidRPr="008A13E8">
              <w:rPr>
                <w:rFonts w:ascii="Century Gothic" w:eastAsia="Times New Roman" w:hAnsi="Century Gothic" w:cs="Times New Roman"/>
                <w:b/>
                <w:bCs/>
                <w:color w:val="305496"/>
                <w:sz w:val="20"/>
                <w:szCs w:val="20"/>
                <w:lang w:eastAsia="en-US"/>
              </w:rPr>
              <w:t> </w:t>
            </w:r>
          </w:p>
        </w:tc>
      </w:tr>
      <w:tr w:rsidR="008A13E8" w:rsidRPr="008A13E8" w14:paraId="3BA5BE10" w14:textId="77777777" w:rsidTr="008A13E8">
        <w:trPr>
          <w:trHeight w:val="501"/>
        </w:trPr>
        <w:tc>
          <w:tcPr>
            <w:tcW w:w="1372" w:type="dxa"/>
            <w:tcBorders>
              <w:top w:val="single" w:sz="4" w:space="0" w:color="BFBFBF"/>
              <w:left w:val="single" w:sz="4" w:space="0" w:color="BFBFBF"/>
              <w:bottom w:val="nil"/>
              <w:right w:val="single" w:sz="4" w:space="0" w:color="BFBFBF"/>
            </w:tcBorders>
            <w:shd w:val="clear" w:color="000000" w:fill="000000"/>
            <w:vAlign w:val="center"/>
            <w:hideMark/>
          </w:tcPr>
          <w:p w14:paraId="08EFDEB4"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WBS NUMBER</w:t>
            </w:r>
          </w:p>
        </w:tc>
        <w:tc>
          <w:tcPr>
            <w:tcW w:w="3471" w:type="dxa"/>
            <w:tcBorders>
              <w:top w:val="single" w:sz="4" w:space="0" w:color="BFBFBF"/>
              <w:left w:val="nil"/>
              <w:bottom w:val="nil"/>
              <w:right w:val="single" w:sz="4" w:space="0" w:color="BFBFBF"/>
            </w:tcBorders>
            <w:shd w:val="clear" w:color="000000" w:fill="000000"/>
            <w:vAlign w:val="center"/>
            <w:hideMark/>
          </w:tcPr>
          <w:p w14:paraId="753F65AC"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TASK TITLE</w:t>
            </w:r>
          </w:p>
        </w:tc>
        <w:tc>
          <w:tcPr>
            <w:tcW w:w="1568" w:type="dxa"/>
            <w:tcBorders>
              <w:top w:val="single" w:sz="4" w:space="0" w:color="BFBFBF"/>
              <w:left w:val="nil"/>
              <w:bottom w:val="nil"/>
              <w:right w:val="single" w:sz="4" w:space="0" w:color="BFBFBF"/>
            </w:tcBorders>
            <w:shd w:val="clear" w:color="000000" w:fill="000000"/>
            <w:vAlign w:val="center"/>
            <w:hideMark/>
          </w:tcPr>
          <w:p w14:paraId="1C2C5FDD"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TASK OWNER</w:t>
            </w:r>
          </w:p>
        </w:tc>
        <w:tc>
          <w:tcPr>
            <w:tcW w:w="1085" w:type="dxa"/>
            <w:tcBorders>
              <w:top w:val="single" w:sz="4" w:space="0" w:color="BFBFBF"/>
              <w:left w:val="nil"/>
              <w:bottom w:val="nil"/>
              <w:right w:val="single" w:sz="4" w:space="0" w:color="BFBFBF"/>
            </w:tcBorders>
            <w:shd w:val="clear" w:color="000000" w:fill="000000"/>
            <w:vAlign w:val="center"/>
            <w:hideMark/>
          </w:tcPr>
          <w:p w14:paraId="6D6655CF"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START DATE</w:t>
            </w:r>
          </w:p>
        </w:tc>
        <w:tc>
          <w:tcPr>
            <w:tcW w:w="1085" w:type="dxa"/>
            <w:tcBorders>
              <w:top w:val="single" w:sz="4" w:space="0" w:color="BFBFBF"/>
              <w:left w:val="nil"/>
              <w:bottom w:val="nil"/>
              <w:right w:val="single" w:sz="4" w:space="0" w:color="BFBFBF"/>
            </w:tcBorders>
            <w:shd w:val="clear" w:color="000000" w:fill="000000"/>
            <w:vAlign w:val="center"/>
            <w:hideMark/>
          </w:tcPr>
          <w:p w14:paraId="09F6CCB4"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DUE DATE</w:t>
            </w:r>
          </w:p>
        </w:tc>
        <w:tc>
          <w:tcPr>
            <w:tcW w:w="1177" w:type="dxa"/>
            <w:tcBorders>
              <w:top w:val="single" w:sz="4" w:space="0" w:color="BFBFBF"/>
              <w:left w:val="nil"/>
              <w:bottom w:val="nil"/>
              <w:right w:val="single" w:sz="4" w:space="0" w:color="BFBFBF"/>
            </w:tcBorders>
            <w:shd w:val="clear" w:color="000000" w:fill="000000"/>
            <w:vAlign w:val="center"/>
            <w:hideMark/>
          </w:tcPr>
          <w:p w14:paraId="5C17DB72"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DURATION</w:t>
            </w:r>
          </w:p>
        </w:tc>
        <w:tc>
          <w:tcPr>
            <w:tcW w:w="1184" w:type="dxa"/>
            <w:tcBorders>
              <w:top w:val="single" w:sz="4" w:space="0" w:color="BFBFBF"/>
              <w:left w:val="nil"/>
              <w:bottom w:val="nil"/>
              <w:right w:val="single" w:sz="4" w:space="0" w:color="BFBFBF"/>
            </w:tcBorders>
            <w:shd w:val="clear" w:color="000000" w:fill="000000"/>
            <w:vAlign w:val="center"/>
            <w:hideMark/>
          </w:tcPr>
          <w:p w14:paraId="1A4A9E40"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of TASK</w:t>
            </w:r>
          </w:p>
        </w:tc>
      </w:tr>
      <w:tr w:rsidR="008A13E8" w:rsidRPr="008A13E8" w14:paraId="25A08149" w14:textId="77777777" w:rsidTr="008A13E8">
        <w:trPr>
          <w:trHeight w:val="501"/>
        </w:trPr>
        <w:tc>
          <w:tcPr>
            <w:tcW w:w="1372" w:type="dxa"/>
            <w:tcBorders>
              <w:top w:val="nil"/>
              <w:left w:val="single" w:sz="4" w:space="0" w:color="BFBFBF"/>
              <w:bottom w:val="single" w:sz="4" w:space="0" w:color="BFBFBF"/>
              <w:right w:val="single" w:sz="4" w:space="0" w:color="BFBFBF"/>
            </w:tcBorders>
            <w:shd w:val="clear" w:color="000000" w:fill="000000"/>
            <w:vAlign w:val="center"/>
            <w:hideMark/>
          </w:tcPr>
          <w:p w14:paraId="60794A38"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3471" w:type="dxa"/>
            <w:tcBorders>
              <w:top w:val="nil"/>
              <w:left w:val="nil"/>
              <w:bottom w:val="single" w:sz="4" w:space="0" w:color="BFBFBF"/>
              <w:right w:val="single" w:sz="4" w:space="0" w:color="BFBFBF"/>
            </w:tcBorders>
            <w:shd w:val="clear" w:color="000000" w:fill="000000"/>
            <w:vAlign w:val="center"/>
            <w:hideMark/>
          </w:tcPr>
          <w:p w14:paraId="28214174"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1568" w:type="dxa"/>
            <w:tcBorders>
              <w:top w:val="nil"/>
              <w:left w:val="nil"/>
              <w:bottom w:val="single" w:sz="4" w:space="0" w:color="BFBFBF"/>
              <w:right w:val="single" w:sz="4" w:space="0" w:color="BFBFBF"/>
            </w:tcBorders>
            <w:shd w:val="clear" w:color="000000" w:fill="000000"/>
            <w:vAlign w:val="center"/>
            <w:hideMark/>
          </w:tcPr>
          <w:p w14:paraId="1ED8C354"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1085" w:type="dxa"/>
            <w:tcBorders>
              <w:top w:val="nil"/>
              <w:left w:val="nil"/>
              <w:bottom w:val="single" w:sz="4" w:space="0" w:color="BFBFBF"/>
              <w:right w:val="single" w:sz="4" w:space="0" w:color="BFBFBF"/>
            </w:tcBorders>
            <w:shd w:val="clear" w:color="000000" w:fill="000000"/>
            <w:vAlign w:val="center"/>
            <w:hideMark/>
          </w:tcPr>
          <w:p w14:paraId="7CCA2C3A"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1085" w:type="dxa"/>
            <w:tcBorders>
              <w:top w:val="nil"/>
              <w:left w:val="nil"/>
              <w:bottom w:val="single" w:sz="4" w:space="0" w:color="BFBFBF"/>
              <w:right w:val="single" w:sz="4" w:space="0" w:color="BFBFBF"/>
            </w:tcBorders>
            <w:shd w:val="clear" w:color="000000" w:fill="000000"/>
            <w:vAlign w:val="center"/>
            <w:hideMark/>
          </w:tcPr>
          <w:p w14:paraId="730FAE8B"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1177" w:type="dxa"/>
            <w:tcBorders>
              <w:top w:val="nil"/>
              <w:left w:val="nil"/>
              <w:bottom w:val="single" w:sz="4" w:space="0" w:color="BFBFBF"/>
              <w:right w:val="single" w:sz="4" w:space="0" w:color="BFBFBF"/>
            </w:tcBorders>
            <w:shd w:val="clear" w:color="000000" w:fill="000000"/>
            <w:vAlign w:val="center"/>
            <w:hideMark/>
          </w:tcPr>
          <w:p w14:paraId="3BA805E7"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 </w:t>
            </w:r>
          </w:p>
        </w:tc>
        <w:tc>
          <w:tcPr>
            <w:tcW w:w="1184" w:type="dxa"/>
            <w:tcBorders>
              <w:top w:val="nil"/>
              <w:left w:val="nil"/>
              <w:bottom w:val="nil"/>
              <w:right w:val="single" w:sz="4" w:space="0" w:color="BFBFBF"/>
            </w:tcBorders>
            <w:shd w:val="clear" w:color="000000" w:fill="000000"/>
            <w:hideMark/>
          </w:tcPr>
          <w:p w14:paraId="37F74F0D" w14:textId="77777777" w:rsidR="008A13E8" w:rsidRPr="008A13E8" w:rsidRDefault="008A13E8" w:rsidP="008A13E8">
            <w:pPr>
              <w:spacing w:after="0" w:line="240" w:lineRule="auto"/>
              <w:ind w:firstLineChars="100" w:firstLine="201"/>
              <w:rPr>
                <w:rFonts w:ascii="Century Gothic" w:eastAsia="Times New Roman" w:hAnsi="Century Gothic" w:cs="Times New Roman"/>
                <w:b/>
                <w:bCs/>
                <w:color w:val="FFFFFF"/>
                <w:sz w:val="20"/>
                <w:szCs w:val="20"/>
                <w:lang w:eastAsia="en-US"/>
              </w:rPr>
            </w:pPr>
            <w:r w:rsidRPr="008A13E8">
              <w:rPr>
                <w:rFonts w:ascii="Century Gothic" w:eastAsia="Times New Roman" w:hAnsi="Century Gothic" w:cs="Times New Roman"/>
                <w:b/>
                <w:bCs/>
                <w:color w:val="FFFFFF"/>
                <w:sz w:val="20"/>
                <w:szCs w:val="20"/>
                <w:lang w:eastAsia="en-US"/>
              </w:rPr>
              <w:t>COMPLETE</w:t>
            </w:r>
          </w:p>
        </w:tc>
      </w:tr>
      <w:tr w:rsidR="008A13E8" w:rsidRPr="008A13E8" w14:paraId="7D052355"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98CA60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3471" w:type="dxa"/>
            <w:tcBorders>
              <w:top w:val="nil"/>
              <w:left w:val="nil"/>
              <w:bottom w:val="single" w:sz="4" w:space="0" w:color="BFBFBF"/>
              <w:right w:val="single" w:sz="4" w:space="0" w:color="BFBFBF"/>
            </w:tcBorders>
            <w:shd w:val="clear" w:color="000000" w:fill="757171"/>
            <w:vAlign w:val="center"/>
            <w:hideMark/>
          </w:tcPr>
          <w:p w14:paraId="43C9886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Project Conception &amp; Initiation</w:t>
            </w:r>
          </w:p>
        </w:tc>
        <w:tc>
          <w:tcPr>
            <w:tcW w:w="1568" w:type="dxa"/>
            <w:tcBorders>
              <w:top w:val="nil"/>
              <w:left w:val="nil"/>
              <w:bottom w:val="single" w:sz="4" w:space="0" w:color="BFBFBF"/>
              <w:right w:val="single" w:sz="4" w:space="0" w:color="BFBFBF"/>
            </w:tcBorders>
            <w:shd w:val="clear" w:color="000000" w:fill="757171"/>
            <w:vAlign w:val="center"/>
            <w:hideMark/>
          </w:tcPr>
          <w:p w14:paraId="25836E1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757171"/>
            <w:vAlign w:val="center"/>
            <w:hideMark/>
          </w:tcPr>
          <w:p w14:paraId="3E22BCBF"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757171"/>
            <w:vAlign w:val="center"/>
            <w:hideMark/>
          </w:tcPr>
          <w:p w14:paraId="55AFD02A"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757171"/>
            <w:vAlign w:val="center"/>
            <w:hideMark/>
          </w:tcPr>
          <w:p w14:paraId="54D1C0DC"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single" w:sz="4" w:space="0" w:color="D0CECE"/>
              <w:left w:val="single" w:sz="4" w:space="0" w:color="D0CECE"/>
              <w:bottom w:val="single" w:sz="4" w:space="0" w:color="D0CECE"/>
              <w:right w:val="single" w:sz="4" w:space="0" w:color="D0CECE"/>
            </w:tcBorders>
            <w:shd w:val="clear" w:color="000000" w:fill="757171"/>
            <w:vAlign w:val="center"/>
            <w:hideMark/>
          </w:tcPr>
          <w:p w14:paraId="0DE09D74"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20F7A336"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49297CE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w:t>
            </w:r>
          </w:p>
        </w:tc>
        <w:tc>
          <w:tcPr>
            <w:tcW w:w="3471" w:type="dxa"/>
            <w:tcBorders>
              <w:top w:val="nil"/>
              <w:left w:val="nil"/>
              <w:bottom w:val="single" w:sz="4" w:space="0" w:color="BFBFBF"/>
              <w:right w:val="single" w:sz="4" w:space="0" w:color="BFBFBF"/>
            </w:tcBorders>
            <w:shd w:val="clear" w:color="auto" w:fill="auto"/>
            <w:vAlign w:val="center"/>
            <w:hideMark/>
          </w:tcPr>
          <w:p w14:paraId="57AA4C1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Project Charter</w:t>
            </w:r>
          </w:p>
        </w:tc>
        <w:tc>
          <w:tcPr>
            <w:tcW w:w="1568" w:type="dxa"/>
            <w:tcBorders>
              <w:top w:val="nil"/>
              <w:left w:val="nil"/>
              <w:bottom w:val="single" w:sz="4" w:space="0" w:color="BFBFBF"/>
              <w:right w:val="single" w:sz="4" w:space="0" w:color="BFBFBF"/>
            </w:tcBorders>
            <w:shd w:val="clear" w:color="auto" w:fill="auto"/>
            <w:vAlign w:val="center"/>
            <w:hideMark/>
          </w:tcPr>
          <w:p w14:paraId="3B36E15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436F49D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10/2/2019</w:t>
            </w:r>
          </w:p>
        </w:tc>
        <w:tc>
          <w:tcPr>
            <w:tcW w:w="1085" w:type="dxa"/>
            <w:tcBorders>
              <w:top w:val="nil"/>
              <w:left w:val="nil"/>
              <w:bottom w:val="single" w:sz="4" w:space="0" w:color="BFBFBF"/>
              <w:right w:val="single" w:sz="4" w:space="0" w:color="BFBFBF"/>
            </w:tcBorders>
            <w:shd w:val="clear" w:color="auto" w:fill="auto"/>
            <w:vAlign w:val="center"/>
            <w:hideMark/>
          </w:tcPr>
          <w:p w14:paraId="1F701C9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10/9/2019</w:t>
            </w:r>
          </w:p>
        </w:tc>
        <w:tc>
          <w:tcPr>
            <w:tcW w:w="1177" w:type="dxa"/>
            <w:tcBorders>
              <w:top w:val="nil"/>
              <w:left w:val="nil"/>
              <w:bottom w:val="single" w:sz="4" w:space="0" w:color="BFBFBF"/>
              <w:right w:val="nil"/>
            </w:tcBorders>
            <w:shd w:val="clear" w:color="auto" w:fill="auto"/>
            <w:vAlign w:val="center"/>
            <w:hideMark/>
          </w:tcPr>
          <w:p w14:paraId="2B0586C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0E10436F"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5B6D833A" w14:textId="77777777" w:rsidTr="008A13E8">
        <w:trPr>
          <w:trHeight w:val="538"/>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573D16B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w:t>
            </w:r>
          </w:p>
        </w:tc>
        <w:tc>
          <w:tcPr>
            <w:tcW w:w="3471" w:type="dxa"/>
            <w:tcBorders>
              <w:top w:val="nil"/>
              <w:left w:val="nil"/>
              <w:bottom w:val="single" w:sz="4" w:space="0" w:color="BFBFBF"/>
              <w:right w:val="single" w:sz="4" w:space="0" w:color="BFBFBF"/>
            </w:tcBorders>
            <w:shd w:val="clear" w:color="auto" w:fill="auto"/>
            <w:vAlign w:val="center"/>
            <w:hideMark/>
          </w:tcPr>
          <w:p w14:paraId="5D9CA0D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Project Charter Revisions</w:t>
            </w:r>
          </w:p>
        </w:tc>
        <w:tc>
          <w:tcPr>
            <w:tcW w:w="1568" w:type="dxa"/>
            <w:tcBorders>
              <w:top w:val="nil"/>
              <w:left w:val="nil"/>
              <w:bottom w:val="single" w:sz="4" w:space="0" w:color="BFBFBF"/>
              <w:right w:val="single" w:sz="4" w:space="0" w:color="BFBFBF"/>
            </w:tcBorders>
            <w:shd w:val="clear" w:color="auto" w:fill="auto"/>
            <w:vAlign w:val="center"/>
            <w:hideMark/>
          </w:tcPr>
          <w:p w14:paraId="5CD2A9A6"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José Vasconcelos</w:t>
            </w:r>
          </w:p>
        </w:tc>
        <w:tc>
          <w:tcPr>
            <w:tcW w:w="1085" w:type="dxa"/>
            <w:tcBorders>
              <w:top w:val="nil"/>
              <w:left w:val="nil"/>
              <w:bottom w:val="single" w:sz="4" w:space="0" w:color="BFBFBF"/>
              <w:right w:val="single" w:sz="4" w:space="0" w:color="BFBFBF"/>
            </w:tcBorders>
            <w:shd w:val="clear" w:color="auto" w:fill="auto"/>
            <w:vAlign w:val="center"/>
            <w:hideMark/>
          </w:tcPr>
          <w:p w14:paraId="18C32DD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10/3/2019</w:t>
            </w:r>
          </w:p>
        </w:tc>
        <w:tc>
          <w:tcPr>
            <w:tcW w:w="1085" w:type="dxa"/>
            <w:tcBorders>
              <w:top w:val="nil"/>
              <w:left w:val="nil"/>
              <w:bottom w:val="single" w:sz="4" w:space="0" w:color="BFBFBF"/>
              <w:right w:val="single" w:sz="4" w:space="0" w:color="BFBFBF"/>
            </w:tcBorders>
            <w:shd w:val="clear" w:color="auto" w:fill="auto"/>
            <w:vAlign w:val="center"/>
            <w:hideMark/>
          </w:tcPr>
          <w:p w14:paraId="12C206C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10/9/2019</w:t>
            </w:r>
          </w:p>
        </w:tc>
        <w:tc>
          <w:tcPr>
            <w:tcW w:w="1177" w:type="dxa"/>
            <w:tcBorders>
              <w:top w:val="nil"/>
              <w:left w:val="nil"/>
              <w:bottom w:val="single" w:sz="4" w:space="0" w:color="BFBFBF"/>
              <w:right w:val="nil"/>
            </w:tcBorders>
            <w:shd w:val="clear" w:color="auto" w:fill="auto"/>
            <w:vAlign w:val="center"/>
            <w:hideMark/>
          </w:tcPr>
          <w:p w14:paraId="388A647F"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6</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303E2711"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43ED2D24"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3502FE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1.3</w:t>
            </w:r>
          </w:p>
        </w:tc>
        <w:tc>
          <w:tcPr>
            <w:tcW w:w="3471" w:type="dxa"/>
            <w:tcBorders>
              <w:top w:val="nil"/>
              <w:left w:val="nil"/>
              <w:bottom w:val="single" w:sz="4" w:space="0" w:color="BFBFBF"/>
              <w:right w:val="single" w:sz="4" w:space="0" w:color="BFBFBF"/>
            </w:tcBorders>
            <w:shd w:val="clear" w:color="auto" w:fill="auto"/>
            <w:vAlign w:val="center"/>
            <w:hideMark/>
          </w:tcPr>
          <w:p w14:paraId="064B412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Research</w:t>
            </w:r>
          </w:p>
        </w:tc>
        <w:tc>
          <w:tcPr>
            <w:tcW w:w="1568" w:type="dxa"/>
            <w:tcBorders>
              <w:top w:val="nil"/>
              <w:left w:val="nil"/>
              <w:bottom w:val="single" w:sz="4" w:space="0" w:color="BFBFBF"/>
              <w:right w:val="single" w:sz="4" w:space="0" w:color="BFBFBF"/>
            </w:tcBorders>
            <w:shd w:val="clear" w:color="auto" w:fill="auto"/>
            <w:vAlign w:val="center"/>
            <w:hideMark/>
          </w:tcPr>
          <w:p w14:paraId="100E8B5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Bruno Ramos</w:t>
            </w:r>
          </w:p>
        </w:tc>
        <w:tc>
          <w:tcPr>
            <w:tcW w:w="1085" w:type="dxa"/>
            <w:tcBorders>
              <w:top w:val="nil"/>
              <w:left w:val="nil"/>
              <w:bottom w:val="single" w:sz="4" w:space="0" w:color="BFBFBF"/>
              <w:right w:val="single" w:sz="4" w:space="0" w:color="BFBFBF"/>
            </w:tcBorders>
            <w:shd w:val="clear" w:color="auto" w:fill="auto"/>
            <w:vAlign w:val="center"/>
            <w:hideMark/>
          </w:tcPr>
          <w:p w14:paraId="1905831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10/3/2019</w:t>
            </w:r>
          </w:p>
        </w:tc>
        <w:tc>
          <w:tcPr>
            <w:tcW w:w="1085" w:type="dxa"/>
            <w:tcBorders>
              <w:top w:val="nil"/>
              <w:left w:val="nil"/>
              <w:bottom w:val="single" w:sz="4" w:space="0" w:color="BFBFBF"/>
              <w:right w:val="single" w:sz="4" w:space="0" w:color="BFBFBF"/>
            </w:tcBorders>
            <w:shd w:val="clear" w:color="auto" w:fill="auto"/>
            <w:vAlign w:val="center"/>
            <w:hideMark/>
          </w:tcPr>
          <w:p w14:paraId="03820EED"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10/7/2019</w:t>
            </w:r>
          </w:p>
        </w:tc>
        <w:tc>
          <w:tcPr>
            <w:tcW w:w="1177" w:type="dxa"/>
            <w:tcBorders>
              <w:top w:val="nil"/>
              <w:left w:val="nil"/>
              <w:bottom w:val="single" w:sz="4" w:space="0" w:color="BFBFBF"/>
              <w:right w:val="nil"/>
            </w:tcBorders>
            <w:shd w:val="clear" w:color="auto" w:fill="auto"/>
            <w:vAlign w:val="center"/>
            <w:hideMark/>
          </w:tcPr>
          <w:p w14:paraId="2F83553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5C6904E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758DA86C" w14:textId="77777777" w:rsidTr="008A13E8">
        <w:trPr>
          <w:trHeight w:val="583"/>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7CE98C26"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1.4</w:t>
            </w:r>
          </w:p>
        </w:tc>
        <w:tc>
          <w:tcPr>
            <w:tcW w:w="3471" w:type="dxa"/>
            <w:tcBorders>
              <w:top w:val="nil"/>
              <w:left w:val="nil"/>
              <w:bottom w:val="single" w:sz="4" w:space="0" w:color="BFBFBF"/>
              <w:right w:val="single" w:sz="4" w:space="0" w:color="BFBFBF"/>
            </w:tcBorders>
            <w:shd w:val="clear" w:color="auto" w:fill="auto"/>
            <w:vAlign w:val="center"/>
            <w:hideMark/>
          </w:tcPr>
          <w:p w14:paraId="26B2985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Project Initiation</w:t>
            </w:r>
          </w:p>
        </w:tc>
        <w:tc>
          <w:tcPr>
            <w:tcW w:w="1568" w:type="dxa"/>
            <w:tcBorders>
              <w:top w:val="nil"/>
              <w:left w:val="nil"/>
              <w:bottom w:val="single" w:sz="4" w:space="0" w:color="BFBFBF"/>
              <w:right w:val="single" w:sz="4" w:space="0" w:color="BFBFBF"/>
            </w:tcBorders>
            <w:shd w:val="clear" w:color="auto" w:fill="auto"/>
            <w:vAlign w:val="center"/>
            <w:hideMark/>
          </w:tcPr>
          <w:p w14:paraId="2C8B62A1"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7A537B39"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10/3/2019</w:t>
            </w:r>
          </w:p>
        </w:tc>
        <w:tc>
          <w:tcPr>
            <w:tcW w:w="1085" w:type="dxa"/>
            <w:tcBorders>
              <w:top w:val="nil"/>
              <w:left w:val="nil"/>
              <w:bottom w:val="single" w:sz="4" w:space="0" w:color="BFBFBF"/>
              <w:right w:val="single" w:sz="4" w:space="0" w:color="BFBFBF"/>
            </w:tcBorders>
            <w:shd w:val="clear" w:color="auto" w:fill="auto"/>
            <w:vAlign w:val="center"/>
            <w:hideMark/>
          </w:tcPr>
          <w:p w14:paraId="6FAB378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10/4/2019</w:t>
            </w:r>
          </w:p>
        </w:tc>
        <w:tc>
          <w:tcPr>
            <w:tcW w:w="1177" w:type="dxa"/>
            <w:tcBorders>
              <w:top w:val="nil"/>
              <w:left w:val="nil"/>
              <w:bottom w:val="single" w:sz="4" w:space="0" w:color="BFBFBF"/>
              <w:right w:val="nil"/>
            </w:tcBorders>
            <w:shd w:val="clear" w:color="auto" w:fill="auto"/>
            <w:vAlign w:val="center"/>
            <w:hideMark/>
          </w:tcPr>
          <w:p w14:paraId="167D758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6612AD4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45E87C4B"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5683233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2</w:t>
            </w:r>
          </w:p>
        </w:tc>
        <w:tc>
          <w:tcPr>
            <w:tcW w:w="3471" w:type="dxa"/>
            <w:tcBorders>
              <w:top w:val="nil"/>
              <w:left w:val="nil"/>
              <w:bottom w:val="single" w:sz="4" w:space="0" w:color="BFBFBF"/>
              <w:right w:val="single" w:sz="4" w:space="0" w:color="BFBFBF"/>
            </w:tcBorders>
            <w:shd w:val="clear" w:color="000000" w:fill="757171"/>
            <w:vAlign w:val="center"/>
            <w:hideMark/>
          </w:tcPr>
          <w:p w14:paraId="7FEA785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Project Definition &amp; Planning</w:t>
            </w:r>
          </w:p>
        </w:tc>
        <w:tc>
          <w:tcPr>
            <w:tcW w:w="1568" w:type="dxa"/>
            <w:tcBorders>
              <w:top w:val="nil"/>
              <w:left w:val="nil"/>
              <w:bottom w:val="single" w:sz="4" w:space="0" w:color="BFBFBF"/>
              <w:right w:val="single" w:sz="4" w:space="0" w:color="BFBFBF"/>
            </w:tcBorders>
            <w:shd w:val="clear" w:color="000000" w:fill="757171"/>
            <w:vAlign w:val="center"/>
            <w:hideMark/>
          </w:tcPr>
          <w:p w14:paraId="6117F53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 </w:t>
            </w:r>
          </w:p>
        </w:tc>
        <w:tc>
          <w:tcPr>
            <w:tcW w:w="1085" w:type="dxa"/>
            <w:tcBorders>
              <w:top w:val="nil"/>
              <w:left w:val="nil"/>
              <w:bottom w:val="single" w:sz="4" w:space="0" w:color="BFBFBF"/>
              <w:right w:val="single" w:sz="4" w:space="0" w:color="BFBFBF"/>
            </w:tcBorders>
            <w:shd w:val="clear" w:color="000000" w:fill="757171"/>
            <w:vAlign w:val="center"/>
            <w:hideMark/>
          </w:tcPr>
          <w:p w14:paraId="6F26A3E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757171"/>
            <w:vAlign w:val="center"/>
            <w:hideMark/>
          </w:tcPr>
          <w:p w14:paraId="386BCBB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757171"/>
            <w:vAlign w:val="center"/>
            <w:hideMark/>
          </w:tcPr>
          <w:p w14:paraId="1A72CE79"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757171"/>
            <w:vAlign w:val="center"/>
            <w:hideMark/>
          </w:tcPr>
          <w:p w14:paraId="4167CB21"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069D1556" w14:textId="77777777" w:rsidTr="008A13E8">
        <w:trPr>
          <w:trHeight w:val="553"/>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02F511C8"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2.1</w:t>
            </w:r>
          </w:p>
        </w:tc>
        <w:tc>
          <w:tcPr>
            <w:tcW w:w="3471" w:type="dxa"/>
            <w:tcBorders>
              <w:top w:val="nil"/>
              <w:left w:val="nil"/>
              <w:bottom w:val="single" w:sz="4" w:space="0" w:color="BFBFBF"/>
              <w:right w:val="single" w:sz="4" w:space="0" w:color="BFBFBF"/>
            </w:tcBorders>
            <w:shd w:val="clear" w:color="auto" w:fill="auto"/>
            <w:vAlign w:val="center"/>
            <w:hideMark/>
          </w:tcPr>
          <w:p w14:paraId="0EB7D28B"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Scope &amp; Goal Setting</w:t>
            </w:r>
          </w:p>
        </w:tc>
        <w:tc>
          <w:tcPr>
            <w:tcW w:w="1568" w:type="dxa"/>
            <w:tcBorders>
              <w:top w:val="nil"/>
              <w:left w:val="nil"/>
              <w:bottom w:val="single" w:sz="4" w:space="0" w:color="BFBFBF"/>
              <w:right w:val="single" w:sz="4" w:space="0" w:color="BFBFBF"/>
            </w:tcBorders>
            <w:shd w:val="clear" w:color="auto" w:fill="auto"/>
            <w:vAlign w:val="center"/>
            <w:hideMark/>
          </w:tcPr>
          <w:p w14:paraId="3D14CA68"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61A5D33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10/10/2019</w:t>
            </w:r>
          </w:p>
        </w:tc>
        <w:tc>
          <w:tcPr>
            <w:tcW w:w="1085" w:type="dxa"/>
            <w:tcBorders>
              <w:top w:val="nil"/>
              <w:left w:val="nil"/>
              <w:bottom w:val="single" w:sz="4" w:space="0" w:color="BFBFBF"/>
              <w:right w:val="single" w:sz="4" w:space="0" w:color="BFBFBF"/>
            </w:tcBorders>
            <w:shd w:val="clear" w:color="auto" w:fill="auto"/>
            <w:vAlign w:val="center"/>
            <w:hideMark/>
          </w:tcPr>
          <w:p w14:paraId="31A3EFB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10/17/2019</w:t>
            </w:r>
          </w:p>
        </w:tc>
        <w:tc>
          <w:tcPr>
            <w:tcW w:w="1177" w:type="dxa"/>
            <w:tcBorders>
              <w:top w:val="nil"/>
              <w:left w:val="nil"/>
              <w:bottom w:val="single" w:sz="4" w:space="0" w:color="BFBFBF"/>
              <w:right w:val="nil"/>
            </w:tcBorders>
            <w:shd w:val="clear" w:color="auto" w:fill="auto"/>
            <w:vAlign w:val="center"/>
            <w:hideMark/>
          </w:tcPr>
          <w:p w14:paraId="7930356A"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497E1FF7"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67F71AC5"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5348261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2.3</w:t>
            </w:r>
          </w:p>
        </w:tc>
        <w:tc>
          <w:tcPr>
            <w:tcW w:w="3471" w:type="dxa"/>
            <w:tcBorders>
              <w:top w:val="nil"/>
              <w:left w:val="nil"/>
              <w:bottom w:val="single" w:sz="4" w:space="0" w:color="BFBFBF"/>
              <w:right w:val="single" w:sz="4" w:space="0" w:color="BFBFBF"/>
            </w:tcBorders>
            <w:shd w:val="clear" w:color="auto" w:fill="auto"/>
            <w:vAlign w:val="center"/>
            <w:hideMark/>
          </w:tcPr>
          <w:p w14:paraId="11EADDE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Functional Requirements</w:t>
            </w:r>
          </w:p>
        </w:tc>
        <w:tc>
          <w:tcPr>
            <w:tcW w:w="1568" w:type="dxa"/>
            <w:tcBorders>
              <w:top w:val="nil"/>
              <w:left w:val="nil"/>
              <w:bottom w:val="single" w:sz="4" w:space="0" w:color="BFBFBF"/>
              <w:right w:val="single" w:sz="4" w:space="0" w:color="BFBFBF"/>
            </w:tcBorders>
            <w:shd w:val="clear" w:color="auto" w:fill="auto"/>
            <w:vAlign w:val="center"/>
            <w:hideMark/>
          </w:tcPr>
          <w:p w14:paraId="7A4FF00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Bruno Ramos</w:t>
            </w:r>
          </w:p>
        </w:tc>
        <w:tc>
          <w:tcPr>
            <w:tcW w:w="1085" w:type="dxa"/>
            <w:tcBorders>
              <w:top w:val="nil"/>
              <w:left w:val="nil"/>
              <w:bottom w:val="single" w:sz="4" w:space="0" w:color="BFBFBF"/>
              <w:right w:val="single" w:sz="4" w:space="0" w:color="BFBFBF"/>
            </w:tcBorders>
            <w:shd w:val="clear" w:color="auto" w:fill="auto"/>
            <w:vAlign w:val="center"/>
            <w:hideMark/>
          </w:tcPr>
          <w:p w14:paraId="67B8728B"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10/10/2019</w:t>
            </w:r>
          </w:p>
        </w:tc>
        <w:tc>
          <w:tcPr>
            <w:tcW w:w="1085" w:type="dxa"/>
            <w:tcBorders>
              <w:top w:val="nil"/>
              <w:left w:val="nil"/>
              <w:bottom w:val="single" w:sz="4" w:space="0" w:color="BFBFBF"/>
              <w:right w:val="single" w:sz="4" w:space="0" w:color="BFBFBF"/>
            </w:tcBorders>
            <w:shd w:val="clear" w:color="auto" w:fill="auto"/>
            <w:vAlign w:val="center"/>
            <w:hideMark/>
          </w:tcPr>
          <w:p w14:paraId="2A0F204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10/17/2019</w:t>
            </w:r>
          </w:p>
        </w:tc>
        <w:tc>
          <w:tcPr>
            <w:tcW w:w="1177" w:type="dxa"/>
            <w:tcBorders>
              <w:top w:val="nil"/>
              <w:left w:val="nil"/>
              <w:bottom w:val="single" w:sz="4" w:space="0" w:color="BFBFBF"/>
              <w:right w:val="nil"/>
            </w:tcBorders>
            <w:shd w:val="clear" w:color="auto" w:fill="auto"/>
            <w:vAlign w:val="center"/>
            <w:hideMark/>
          </w:tcPr>
          <w:p w14:paraId="21561F3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7FF7FECE"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7E0E578D" w14:textId="77777777" w:rsidTr="008A13E8">
        <w:trPr>
          <w:trHeight w:val="598"/>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0DCAF42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2.4</w:t>
            </w:r>
          </w:p>
        </w:tc>
        <w:tc>
          <w:tcPr>
            <w:tcW w:w="3471" w:type="dxa"/>
            <w:tcBorders>
              <w:top w:val="nil"/>
              <w:left w:val="nil"/>
              <w:bottom w:val="single" w:sz="4" w:space="0" w:color="BFBFBF"/>
              <w:right w:val="single" w:sz="4" w:space="0" w:color="BFBFBF"/>
            </w:tcBorders>
            <w:shd w:val="clear" w:color="auto" w:fill="auto"/>
            <w:vAlign w:val="center"/>
            <w:hideMark/>
          </w:tcPr>
          <w:p w14:paraId="3E06187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Risk Management</w:t>
            </w:r>
          </w:p>
        </w:tc>
        <w:tc>
          <w:tcPr>
            <w:tcW w:w="1568" w:type="dxa"/>
            <w:tcBorders>
              <w:top w:val="nil"/>
              <w:left w:val="nil"/>
              <w:bottom w:val="single" w:sz="4" w:space="0" w:color="BFBFBF"/>
              <w:right w:val="single" w:sz="4" w:space="0" w:color="BFBFBF"/>
            </w:tcBorders>
            <w:shd w:val="clear" w:color="auto" w:fill="auto"/>
            <w:vAlign w:val="center"/>
            <w:hideMark/>
          </w:tcPr>
          <w:p w14:paraId="0AE4ACC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01C5F0B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10/10/2019</w:t>
            </w:r>
          </w:p>
        </w:tc>
        <w:tc>
          <w:tcPr>
            <w:tcW w:w="1085" w:type="dxa"/>
            <w:tcBorders>
              <w:top w:val="nil"/>
              <w:left w:val="nil"/>
              <w:bottom w:val="single" w:sz="4" w:space="0" w:color="BFBFBF"/>
              <w:right w:val="single" w:sz="4" w:space="0" w:color="BFBFBF"/>
            </w:tcBorders>
            <w:shd w:val="clear" w:color="auto" w:fill="auto"/>
            <w:vAlign w:val="center"/>
            <w:hideMark/>
          </w:tcPr>
          <w:p w14:paraId="21B077D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10/17/2019</w:t>
            </w:r>
          </w:p>
        </w:tc>
        <w:tc>
          <w:tcPr>
            <w:tcW w:w="1177" w:type="dxa"/>
            <w:tcBorders>
              <w:top w:val="nil"/>
              <w:left w:val="nil"/>
              <w:bottom w:val="single" w:sz="4" w:space="0" w:color="BFBFBF"/>
              <w:right w:val="nil"/>
            </w:tcBorders>
            <w:shd w:val="clear" w:color="auto" w:fill="auto"/>
            <w:vAlign w:val="center"/>
            <w:hideMark/>
          </w:tcPr>
          <w:p w14:paraId="09F176E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0F6A5A14"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25B3A28C"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0741B576"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w:t>
            </w:r>
          </w:p>
        </w:tc>
        <w:tc>
          <w:tcPr>
            <w:tcW w:w="3471" w:type="dxa"/>
            <w:tcBorders>
              <w:top w:val="nil"/>
              <w:left w:val="nil"/>
              <w:bottom w:val="single" w:sz="4" w:space="0" w:color="BFBFBF"/>
              <w:right w:val="single" w:sz="4" w:space="0" w:color="BFBFBF"/>
            </w:tcBorders>
            <w:shd w:val="clear" w:color="000000" w:fill="757171"/>
            <w:vAlign w:val="center"/>
            <w:hideMark/>
          </w:tcPr>
          <w:p w14:paraId="7EDB1F71"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Project Launch &amp; Execution</w:t>
            </w:r>
          </w:p>
        </w:tc>
        <w:tc>
          <w:tcPr>
            <w:tcW w:w="1568" w:type="dxa"/>
            <w:tcBorders>
              <w:top w:val="nil"/>
              <w:left w:val="nil"/>
              <w:bottom w:val="single" w:sz="4" w:space="0" w:color="BFBFBF"/>
              <w:right w:val="single" w:sz="4" w:space="0" w:color="BFBFBF"/>
            </w:tcBorders>
            <w:shd w:val="clear" w:color="000000" w:fill="757171"/>
            <w:vAlign w:val="center"/>
            <w:hideMark/>
          </w:tcPr>
          <w:p w14:paraId="37523F5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757171"/>
            <w:vAlign w:val="center"/>
            <w:hideMark/>
          </w:tcPr>
          <w:p w14:paraId="6955C2CD"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757171"/>
            <w:vAlign w:val="center"/>
            <w:hideMark/>
          </w:tcPr>
          <w:p w14:paraId="1A1F218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757171"/>
            <w:vAlign w:val="center"/>
            <w:hideMark/>
          </w:tcPr>
          <w:p w14:paraId="3755A623"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757171"/>
            <w:vAlign w:val="center"/>
            <w:hideMark/>
          </w:tcPr>
          <w:p w14:paraId="6BD356BE"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17886270"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776FA18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3.1</w:t>
            </w:r>
          </w:p>
        </w:tc>
        <w:tc>
          <w:tcPr>
            <w:tcW w:w="3471" w:type="dxa"/>
            <w:tcBorders>
              <w:top w:val="nil"/>
              <w:left w:val="nil"/>
              <w:bottom w:val="single" w:sz="4" w:space="0" w:color="BFBFBF"/>
              <w:right w:val="single" w:sz="4" w:space="0" w:color="BFBFBF"/>
            </w:tcBorders>
            <w:shd w:val="clear" w:color="000000" w:fill="AEAAAA"/>
            <w:vAlign w:val="center"/>
            <w:hideMark/>
          </w:tcPr>
          <w:p w14:paraId="1093F177"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Workshops</w:t>
            </w:r>
          </w:p>
        </w:tc>
        <w:tc>
          <w:tcPr>
            <w:tcW w:w="1568" w:type="dxa"/>
            <w:tcBorders>
              <w:top w:val="nil"/>
              <w:left w:val="nil"/>
              <w:bottom w:val="single" w:sz="4" w:space="0" w:color="BFBFBF"/>
              <w:right w:val="single" w:sz="4" w:space="0" w:color="BFBFBF"/>
            </w:tcBorders>
            <w:shd w:val="clear" w:color="000000" w:fill="AEAAAA"/>
            <w:vAlign w:val="center"/>
            <w:hideMark/>
          </w:tcPr>
          <w:p w14:paraId="16A311D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08EF192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57A4B6AC"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AEAAAA"/>
            <w:vAlign w:val="center"/>
            <w:hideMark/>
          </w:tcPr>
          <w:p w14:paraId="6500C59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AEAAAA"/>
            <w:vAlign w:val="center"/>
            <w:hideMark/>
          </w:tcPr>
          <w:p w14:paraId="69A91B47"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2F56DD7A"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6352EE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3.1.1</w:t>
            </w:r>
          </w:p>
        </w:tc>
        <w:tc>
          <w:tcPr>
            <w:tcW w:w="3471" w:type="dxa"/>
            <w:tcBorders>
              <w:top w:val="nil"/>
              <w:left w:val="nil"/>
              <w:bottom w:val="single" w:sz="4" w:space="0" w:color="BFBFBF"/>
              <w:right w:val="single" w:sz="4" w:space="0" w:color="BFBFBF"/>
            </w:tcBorders>
            <w:shd w:val="clear" w:color="auto" w:fill="auto"/>
            <w:vAlign w:val="center"/>
            <w:hideMark/>
          </w:tcPr>
          <w:p w14:paraId="2154B041"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Add Advertisements</w:t>
            </w:r>
          </w:p>
        </w:tc>
        <w:tc>
          <w:tcPr>
            <w:tcW w:w="1568" w:type="dxa"/>
            <w:tcBorders>
              <w:top w:val="nil"/>
              <w:left w:val="nil"/>
              <w:bottom w:val="single" w:sz="4" w:space="0" w:color="BFBFBF"/>
              <w:right w:val="single" w:sz="4" w:space="0" w:color="BFBFBF"/>
            </w:tcBorders>
            <w:shd w:val="clear" w:color="auto" w:fill="auto"/>
            <w:vAlign w:val="center"/>
            <w:hideMark/>
          </w:tcPr>
          <w:p w14:paraId="48FA75C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auto" w:fill="auto"/>
            <w:vAlign w:val="center"/>
            <w:hideMark/>
          </w:tcPr>
          <w:p w14:paraId="4B84DD5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auto" w:fill="auto"/>
            <w:vAlign w:val="center"/>
            <w:hideMark/>
          </w:tcPr>
          <w:p w14:paraId="432BECC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77" w:type="dxa"/>
            <w:tcBorders>
              <w:top w:val="nil"/>
              <w:left w:val="nil"/>
              <w:bottom w:val="single" w:sz="4" w:space="0" w:color="BFBFBF"/>
              <w:right w:val="nil"/>
            </w:tcBorders>
            <w:shd w:val="clear" w:color="auto" w:fill="auto"/>
            <w:vAlign w:val="center"/>
            <w:hideMark/>
          </w:tcPr>
          <w:p w14:paraId="0726910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84" w:type="dxa"/>
            <w:tcBorders>
              <w:top w:val="single" w:sz="4" w:space="0" w:color="D0CECE"/>
              <w:left w:val="single" w:sz="4" w:space="0" w:color="D0CECE"/>
              <w:bottom w:val="single" w:sz="4" w:space="0" w:color="D0CECE"/>
              <w:right w:val="single" w:sz="4" w:space="0" w:color="D0CECE"/>
            </w:tcBorders>
            <w:shd w:val="clear" w:color="000000" w:fill="F8696B"/>
            <w:noWrap/>
            <w:vAlign w:val="center"/>
            <w:hideMark/>
          </w:tcPr>
          <w:p w14:paraId="6D960551"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0%</w:t>
            </w:r>
          </w:p>
        </w:tc>
      </w:tr>
      <w:tr w:rsidR="008A13E8" w:rsidRPr="008A13E8" w14:paraId="4B196FFF"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327B5E46"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3.1.2</w:t>
            </w:r>
          </w:p>
        </w:tc>
        <w:tc>
          <w:tcPr>
            <w:tcW w:w="3471" w:type="dxa"/>
            <w:tcBorders>
              <w:top w:val="nil"/>
              <w:left w:val="nil"/>
              <w:bottom w:val="single" w:sz="4" w:space="0" w:color="BFBFBF"/>
              <w:right w:val="single" w:sz="4" w:space="0" w:color="BFBFBF"/>
            </w:tcBorders>
            <w:shd w:val="clear" w:color="auto" w:fill="auto"/>
            <w:vAlign w:val="center"/>
            <w:hideMark/>
          </w:tcPr>
          <w:p w14:paraId="41DC6BD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Publish Featured Events</w:t>
            </w:r>
          </w:p>
        </w:tc>
        <w:tc>
          <w:tcPr>
            <w:tcW w:w="1568" w:type="dxa"/>
            <w:tcBorders>
              <w:top w:val="nil"/>
              <w:left w:val="nil"/>
              <w:bottom w:val="single" w:sz="4" w:space="0" w:color="BFBFBF"/>
              <w:right w:val="single" w:sz="4" w:space="0" w:color="BFBFBF"/>
            </w:tcBorders>
            <w:shd w:val="clear" w:color="auto" w:fill="auto"/>
            <w:vAlign w:val="center"/>
            <w:hideMark/>
          </w:tcPr>
          <w:p w14:paraId="4020CFD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auto" w:fill="auto"/>
            <w:vAlign w:val="center"/>
            <w:hideMark/>
          </w:tcPr>
          <w:p w14:paraId="45D3788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auto" w:fill="auto"/>
            <w:vAlign w:val="center"/>
            <w:hideMark/>
          </w:tcPr>
          <w:p w14:paraId="5CC396B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77" w:type="dxa"/>
            <w:tcBorders>
              <w:top w:val="nil"/>
              <w:left w:val="nil"/>
              <w:bottom w:val="single" w:sz="4" w:space="0" w:color="BFBFBF"/>
              <w:right w:val="nil"/>
            </w:tcBorders>
            <w:shd w:val="clear" w:color="auto" w:fill="auto"/>
            <w:vAlign w:val="center"/>
            <w:hideMark/>
          </w:tcPr>
          <w:p w14:paraId="5679520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84" w:type="dxa"/>
            <w:tcBorders>
              <w:top w:val="single" w:sz="4" w:space="0" w:color="D0CECE"/>
              <w:left w:val="single" w:sz="4" w:space="0" w:color="D0CECE"/>
              <w:bottom w:val="single" w:sz="4" w:space="0" w:color="D0CECE"/>
              <w:right w:val="single" w:sz="4" w:space="0" w:color="D0CECE"/>
            </w:tcBorders>
            <w:shd w:val="clear" w:color="000000" w:fill="F8696B"/>
            <w:noWrap/>
            <w:vAlign w:val="center"/>
            <w:hideMark/>
          </w:tcPr>
          <w:p w14:paraId="074DB4B0"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0%</w:t>
            </w:r>
          </w:p>
        </w:tc>
      </w:tr>
      <w:tr w:rsidR="008A13E8" w:rsidRPr="008A13E8" w14:paraId="13BD701B"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29EA5BF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3.1.3</w:t>
            </w:r>
          </w:p>
        </w:tc>
        <w:tc>
          <w:tcPr>
            <w:tcW w:w="3471" w:type="dxa"/>
            <w:tcBorders>
              <w:top w:val="nil"/>
              <w:left w:val="nil"/>
              <w:bottom w:val="single" w:sz="4" w:space="0" w:color="BFBFBF"/>
              <w:right w:val="single" w:sz="4" w:space="0" w:color="BFBFBF"/>
            </w:tcBorders>
            <w:shd w:val="clear" w:color="auto" w:fill="auto"/>
            <w:vAlign w:val="center"/>
            <w:hideMark/>
          </w:tcPr>
          <w:p w14:paraId="1ED79DE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Approve Access</w:t>
            </w:r>
          </w:p>
        </w:tc>
        <w:tc>
          <w:tcPr>
            <w:tcW w:w="1568" w:type="dxa"/>
            <w:tcBorders>
              <w:top w:val="nil"/>
              <w:left w:val="nil"/>
              <w:bottom w:val="single" w:sz="4" w:space="0" w:color="BFBFBF"/>
              <w:right w:val="single" w:sz="4" w:space="0" w:color="BFBFBF"/>
            </w:tcBorders>
            <w:shd w:val="clear" w:color="auto" w:fill="auto"/>
            <w:vAlign w:val="center"/>
            <w:hideMark/>
          </w:tcPr>
          <w:p w14:paraId="50D25C9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auto" w:fill="auto"/>
            <w:vAlign w:val="center"/>
            <w:hideMark/>
          </w:tcPr>
          <w:p w14:paraId="313728B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auto" w:fill="auto"/>
            <w:vAlign w:val="center"/>
            <w:hideMark/>
          </w:tcPr>
          <w:p w14:paraId="2C217A6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77" w:type="dxa"/>
            <w:tcBorders>
              <w:top w:val="nil"/>
              <w:left w:val="nil"/>
              <w:bottom w:val="single" w:sz="4" w:space="0" w:color="BFBFBF"/>
              <w:right w:val="nil"/>
            </w:tcBorders>
            <w:shd w:val="clear" w:color="auto" w:fill="auto"/>
            <w:vAlign w:val="center"/>
            <w:hideMark/>
          </w:tcPr>
          <w:p w14:paraId="1B61824F"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84" w:type="dxa"/>
            <w:tcBorders>
              <w:top w:val="single" w:sz="4" w:space="0" w:color="D0CECE"/>
              <w:left w:val="single" w:sz="4" w:space="0" w:color="D0CECE"/>
              <w:bottom w:val="single" w:sz="4" w:space="0" w:color="D0CECE"/>
              <w:right w:val="single" w:sz="4" w:space="0" w:color="D0CECE"/>
            </w:tcBorders>
            <w:shd w:val="clear" w:color="000000" w:fill="F8696B"/>
            <w:noWrap/>
            <w:vAlign w:val="center"/>
            <w:hideMark/>
          </w:tcPr>
          <w:p w14:paraId="06D0CFB8"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0%</w:t>
            </w:r>
          </w:p>
        </w:tc>
      </w:tr>
      <w:tr w:rsidR="008A13E8" w:rsidRPr="008A13E8" w14:paraId="05862123"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582805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w:t>
            </w:r>
          </w:p>
        </w:tc>
        <w:tc>
          <w:tcPr>
            <w:tcW w:w="3471" w:type="dxa"/>
            <w:tcBorders>
              <w:top w:val="nil"/>
              <w:left w:val="nil"/>
              <w:bottom w:val="single" w:sz="4" w:space="0" w:color="BFBFBF"/>
              <w:right w:val="single" w:sz="4" w:space="0" w:color="BFBFBF"/>
            </w:tcBorders>
            <w:shd w:val="clear" w:color="000000" w:fill="AEAAAA"/>
            <w:vAlign w:val="center"/>
            <w:hideMark/>
          </w:tcPr>
          <w:p w14:paraId="5A8377B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User</w:t>
            </w:r>
          </w:p>
        </w:tc>
        <w:tc>
          <w:tcPr>
            <w:tcW w:w="1568" w:type="dxa"/>
            <w:tcBorders>
              <w:top w:val="nil"/>
              <w:left w:val="nil"/>
              <w:bottom w:val="single" w:sz="4" w:space="0" w:color="BFBFBF"/>
              <w:right w:val="single" w:sz="4" w:space="0" w:color="BFBFBF"/>
            </w:tcBorders>
            <w:shd w:val="clear" w:color="000000" w:fill="AEAAAA"/>
            <w:vAlign w:val="center"/>
            <w:hideMark/>
          </w:tcPr>
          <w:p w14:paraId="0094214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4DCCDE4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4777586D"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AEAAAA"/>
            <w:vAlign w:val="center"/>
            <w:hideMark/>
          </w:tcPr>
          <w:p w14:paraId="488839B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AEAAAA"/>
            <w:vAlign w:val="center"/>
            <w:hideMark/>
          </w:tcPr>
          <w:p w14:paraId="2D1B25CE"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315B9D6C"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05B1F24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lastRenderedPageBreak/>
              <w:t>3.2.1</w:t>
            </w:r>
          </w:p>
        </w:tc>
        <w:tc>
          <w:tcPr>
            <w:tcW w:w="3471" w:type="dxa"/>
            <w:tcBorders>
              <w:top w:val="nil"/>
              <w:left w:val="nil"/>
              <w:bottom w:val="single" w:sz="4" w:space="0" w:color="BFBFBF"/>
              <w:right w:val="single" w:sz="4" w:space="0" w:color="BFBFBF"/>
            </w:tcBorders>
            <w:shd w:val="clear" w:color="000000" w:fill="E7E6E6"/>
            <w:vAlign w:val="center"/>
            <w:hideMark/>
          </w:tcPr>
          <w:p w14:paraId="16A7D72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Create Event</w:t>
            </w:r>
          </w:p>
        </w:tc>
        <w:tc>
          <w:tcPr>
            <w:tcW w:w="1568" w:type="dxa"/>
            <w:tcBorders>
              <w:top w:val="nil"/>
              <w:left w:val="nil"/>
              <w:bottom w:val="single" w:sz="4" w:space="0" w:color="BFBFBF"/>
              <w:right w:val="single" w:sz="4" w:space="0" w:color="BFBFBF"/>
            </w:tcBorders>
            <w:shd w:val="clear" w:color="000000" w:fill="E7E6E6"/>
            <w:vAlign w:val="center"/>
            <w:hideMark/>
          </w:tcPr>
          <w:p w14:paraId="3FF67CD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6E2107D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0437CAD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E7E6E6"/>
            <w:vAlign w:val="center"/>
            <w:hideMark/>
          </w:tcPr>
          <w:p w14:paraId="6B6D188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E7E6E6"/>
            <w:vAlign w:val="center"/>
            <w:hideMark/>
          </w:tcPr>
          <w:p w14:paraId="5352FA5D"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0A987F67"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22B317B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3.2.1.1</w:t>
            </w:r>
          </w:p>
        </w:tc>
        <w:tc>
          <w:tcPr>
            <w:tcW w:w="3471" w:type="dxa"/>
            <w:tcBorders>
              <w:top w:val="nil"/>
              <w:left w:val="nil"/>
              <w:bottom w:val="single" w:sz="4" w:space="0" w:color="BFBFBF"/>
              <w:right w:val="single" w:sz="4" w:space="0" w:color="BFBFBF"/>
            </w:tcBorders>
            <w:shd w:val="clear" w:color="auto" w:fill="auto"/>
            <w:vAlign w:val="center"/>
            <w:hideMark/>
          </w:tcPr>
          <w:p w14:paraId="4BA0CAE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Choose Location on Map</w:t>
            </w:r>
          </w:p>
        </w:tc>
        <w:tc>
          <w:tcPr>
            <w:tcW w:w="1568" w:type="dxa"/>
            <w:tcBorders>
              <w:top w:val="nil"/>
              <w:left w:val="nil"/>
              <w:bottom w:val="single" w:sz="4" w:space="0" w:color="BFBFBF"/>
              <w:right w:val="single" w:sz="4" w:space="0" w:color="BFBFBF"/>
            </w:tcBorders>
            <w:shd w:val="clear" w:color="auto" w:fill="auto"/>
            <w:vAlign w:val="center"/>
            <w:hideMark/>
          </w:tcPr>
          <w:p w14:paraId="7293CA97"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2ACFED2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12/2/2019</w:t>
            </w:r>
          </w:p>
        </w:tc>
        <w:tc>
          <w:tcPr>
            <w:tcW w:w="1085" w:type="dxa"/>
            <w:tcBorders>
              <w:top w:val="nil"/>
              <w:left w:val="nil"/>
              <w:bottom w:val="single" w:sz="4" w:space="0" w:color="BFBFBF"/>
              <w:right w:val="single" w:sz="4" w:space="0" w:color="BFBFBF"/>
            </w:tcBorders>
            <w:shd w:val="clear" w:color="auto" w:fill="auto"/>
            <w:vAlign w:val="center"/>
            <w:hideMark/>
          </w:tcPr>
          <w:p w14:paraId="05CACDF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12/6/2019</w:t>
            </w:r>
          </w:p>
        </w:tc>
        <w:tc>
          <w:tcPr>
            <w:tcW w:w="1177" w:type="dxa"/>
            <w:tcBorders>
              <w:top w:val="nil"/>
              <w:left w:val="nil"/>
              <w:bottom w:val="single" w:sz="4" w:space="0" w:color="BFBFBF"/>
              <w:right w:val="nil"/>
            </w:tcBorders>
            <w:shd w:val="clear" w:color="auto" w:fill="auto"/>
            <w:vAlign w:val="center"/>
            <w:hideMark/>
          </w:tcPr>
          <w:p w14:paraId="504C1E73"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1338F194"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5593F91E"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75C549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3.2.1.2</w:t>
            </w:r>
          </w:p>
        </w:tc>
        <w:tc>
          <w:tcPr>
            <w:tcW w:w="3471" w:type="dxa"/>
            <w:tcBorders>
              <w:top w:val="nil"/>
              <w:left w:val="nil"/>
              <w:bottom w:val="single" w:sz="4" w:space="0" w:color="BFBFBF"/>
              <w:right w:val="single" w:sz="4" w:space="0" w:color="BFBFBF"/>
            </w:tcBorders>
            <w:shd w:val="clear" w:color="auto" w:fill="auto"/>
            <w:vAlign w:val="center"/>
            <w:hideMark/>
          </w:tcPr>
          <w:p w14:paraId="4C259A8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Create a Private Chat Room</w:t>
            </w:r>
          </w:p>
        </w:tc>
        <w:tc>
          <w:tcPr>
            <w:tcW w:w="1568" w:type="dxa"/>
            <w:tcBorders>
              <w:top w:val="nil"/>
              <w:left w:val="nil"/>
              <w:bottom w:val="single" w:sz="4" w:space="0" w:color="BFBFBF"/>
              <w:right w:val="single" w:sz="4" w:space="0" w:color="BFBFBF"/>
            </w:tcBorders>
            <w:shd w:val="clear" w:color="auto" w:fill="auto"/>
            <w:vAlign w:val="center"/>
            <w:hideMark/>
          </w:tcPr>
          <w:p w14:paraId="59A5913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3FC1E8D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1/6/2020</w:t>
            </w:r>
          </w:p>
        </w:tc>
        <w:tc>
          <w:tcPr>
            <w:tcW w:w="1085" w:type="dxa"/>
            <w:tcBorders>
              <w:top w:val="nil"/>
              <w:left w:val="nil"/>
              <w:bottom w:val="single" w:sz="4" w:space="0" w:color="BFBFBF"/>
              <w:right w:val="single" w:sz="4" w:space="0" w:color="BFBFBF"/>
            </w:tcBorders>
            <w:shd w:val="clear" w:color="auto" w:fill="auto"/>
            <w:vAlign w:val="center"/>
            <w:hideMark/>
          </w:tcPr>
          <w:p w14:paraId="0D0D65FB"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1/10/2020</w:t>
            </w:r>
          </w:p>
        </w:tc>
        <w:tc>
          <w:tcPr>
            <w:tcW w:w="1177" w:type="dxa"/>
            <w:tcBorders>
              <w:top w:val="nil"/>
              <w:left w:val="nil"/>
              <w:bottom w:val="single" w:sz="4" w:space="0" w:color="BFBFBF"/>
              <w:right w:val="nil"/>
            </w:tcBorders>
            <w:shd w:val="clear" w:color="auto" w:fill="auto"/>
            <w:vAlign w:val="center"/>
            <w:hideMark/>
          </w:tcPr>
          <w:p w14:paraId="560E0FAB"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747C09E1"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61D5280B"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28C8E1D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3.2.1.3</w:t>
            </w:r>
          </w:p>
        </w:tc>
        <w:tc>
          <w:tcPr>
            <w:tcW w:w="3471" w:type="dxa"/>
            <w:tcBorders>
              <w:top w:val="nil"/>
              <w:left w:val="nil"/>
              <w:bottom w:val="single" w:sz="4" w:space="0" w:color="BFBFBF"/>
              <w:right w:val="single" w:sz="4" w:space="0" w:color="BFBFBF"/>
            </w:tcBorders>
            <w:shd w:val="clear" w:color="auto" w:fill="auto"/>
            <w:vAlign w:val="center"/>
            <w:hideMark/>
          </w:tcPr>
          <w:p w14:paraId="3D8BFAA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Fill Form</w:t>
            </w:r>
          </w:p>
        </w:tc>
        <w:tc>
          <w:tcPr>
            <w:tcW w:w="1568" w:type="dxa"/>
            <w:tcBorders>
              <w:top w:val="nil"/>
              <w:left w:val="nil"/>
              <w:bottom w:val="single" w:sz="4" w:space="0" w:color="BFBFBF"/>
              <w:right w:val="single" w:sz="4" w:space="0" w:color="BFBFBF"/>
            </w:tcBorders>
            <w:shd w:val="clear" w:color="auto" w:fill="auto"/>
            <w:vAlign w:val="center"/>
            <w:hideMark/>
          </w:tcPr>
          <w:p w14:paraId="3E1C79F7"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Bruno Ramos</w:t>
            </w:r>
          </w:p>
        </w:tc>
        <w:tc>
          <w:tcPr>
            <w:tcW w:w="1085" w:type="dxa"/>
            <w:tcBorders>
              <w:top w:val="nil"/>
              <w:left w:val="nil"/>
              <w:bottom w:val="single" w:sz="4" w:space="0" w:color="BFBFBF"/>
              <w:right w:val="single" w:sz="4" w:space="0" w:color="BFBFBF"/>
            </w:tcBorders>
            <w:shd w:val="clear" w:color="auto" w:fill="auto"/>
            <w:vAlign w:val="center"/>
            <w:hideMark/>
          </w:tcPr>
          <w:p w14:paraId="657FDEA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11/2/2019</w:t>
            </w:r>
          </w:p>
        </w:tc>
        <w:tc>
          <w:tcPr>
            <w:tcW w:w="1085" w:type="dxa"/>
            <w:tcBorders>
              <w:top w:val="nil"/>
              <w:left w:val="nil"/>
              <w:bottom w:val="single" w:sz="4" w:space="0" w:color="BFBFBF"/>
              <w:right w:val="single" w:sz="4" w:space="0" w:color="BFBFBF"/>
            </w:tcBorders>
            <w:shd w:val="clear" w:color="auto" w:fill="auto"/>
            <w:vAlign w:val="center"/>
            <w:hideMark/>
          </w:tcPr>
          <w:p w14:paraId="758CC7E3"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11/9/2019</w:t>
            </w:r>
          </w:p>
        </w:tc>
        <w:tc>
          <w:tcPr>
            <w:tcW w:w="1177" w:type="dxa"/>
            <w:tcBorders>
              <w:top w:val="nil"/>
              <w:left w:val="nil"/>
              <w:bottom w:val="single" w:sz="4" w:space="0" w:color="BFBFBF"/>
              <w:right w:val="nil"/>
            </w:tcBorders>
            <w:shd w:val="clear" w:color="auto" w:fill="auto"/>
            <w:vAlign w:val="center"/>
            <w:hideMark/>
          </w:tcPr>
          <w:p w14:paraId="34DD43E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2782D940"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65CA4C08"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496E05E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3.2.2</w:t>
            </w:r>
          </w:p>
        </w:tc>
        <w:tc>
          <w:tcPr>
            <w:tcW w:w="3471" w:type="dxa"/>
            <w:tcBorders>
              <w:top w:val="nil"/>
              <w:left w:val="nil"/>
              <w:bottom w:val="single" w:sz="4" w:space="0" w:color="BFBFBF"/>
              <w:right w:val="single" w:sz="4" w:space="0" w:color="BFBFBF"/>
            </w:tcBorders>
            <w:shd w:val="clear" w:color="000000" w:fill="E7E6E6"/>
            <w:vAlign w:val="center"/>
            <w:hideMark/>
          </w:tcPr>
          <w:p w14:paraId="1CE4B1C7"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Display Profile</w:t>
            </w:r>
          </w:p>
        </w:tc>
        <w:tc>
          <w:tcPr>
            <w:tcW w:w="1568" w:type="dxa"/>
            <w:tcBorders>
              <w:top w:val="nil"/>
              <w:left w:val="nil"/>
              <w:bottom w:val="single" w:sz="4" w:space="0" w:color="BFBFBF"/>
              <w:right w:val="single" w:sz="4" w:space="0" w:color="BFBFBF"/>
            </w:tcBorders>
            <w:shd w:val="clear" w:color="000000" w:fill="E7E6E6"/>
            <w:vAlign w:val="center"/>
            <w:hideMark/>
          </w:tcPr>
          <w:p w14:paraId="0C84F0B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63146D8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21B9EED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E7E6E6"/>
            <w:vAlign w:val="center"/>
            <w:hideMark/>
          </w:tcPr>
          <w:p w14:paraId="750B928D"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E7E6E6"/>
            <w:vAlign w:val="center"/>
            <w:hideMark/>
          </w:tcPr>
          <w:p w14:paraId="58022821"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13FB01C8"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CD3CB2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3.2.2.1</w:t>
            </w:r>
          </w:p>
        </w:tc>
        <w:tc>
          <w:tcPr>
            <w:tcW w:w="3471" w:type="dxa"/>
            <w:tcBorders>
              <w:top w:val="nil"/>
              <w:left w:val="nil"/>
              <w:bottom w:val="single" w:sz="4" w:space="0" w:color="BFBFBF"/>
              <w:right w:val="single" w:sz="4" w:space="0" w:color="BFBFBF"/>
            </w:tcBorders>
            <w:shd w:val="clear" w:color="auto" w:fill="auto"/>
            <w:vAlign w:val="center"/>
            <w:hideMark/>
          </w:tcPr>
          <w:p w14:paraId="0424DDB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Associate Discord</w:t>
            </w:r>
          </w:p>
        </w:tc>
        <w:tc>
          <w:tcPr>
            <w:tcW w:w="1568" w:type="dxa"/>
            <w:tcBorders>
              <w:top w:val="nil"/>
              <w:left w:val="nil"/>
              <w:bottom w:val="single" w:sz="4" w:space="0" w:color="BFBFBF"/>
              <w:right w:val="single" w:sz="4" w:space="0" w:color="BFBFBF"/>
            </w:tcBorders>
            <w:shd w:val="clear" w:color="auto" w:fill="auto"/>
            <w:vAlign w:val="center"/>
            <w:hideMark/>
          </w:tcPr>
          <w:p w14:paraId="1559E9A8"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35658C6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1/6/2020</w:t>
            </w:r>
          </w:p>
        </w:tc>
        <w:tc>
          <w:tcPr>
            <w:tcW w:w="1085" w:type="dxa"/>
            <w:tcBorders>
              <w:top w:val="nil"/>
              <w:left w:val="nil"/>
              <w:bottom w:val="single" w:sz="4" w:space="0" w:color="BFBFBF"/>
              <w:right w:val="single" w:sz="4" w:space="0" w:color="BFBFBF"/>
            </w:tcBorders>
            <w:shd w:val="clear" w:color="auto" w:fill="auto"/>
            <w:vAlign w:val="center"/>
            <w:hideMark/>
          </w:tcPr>
          <w:p w14:paraId="13C8120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1/10/2020</w:t>
            </w:r>
          </w:p>
        </w:tc>
        <w:tc>
          <w:tcPr>
            <w:tcW w:w="1177" w:type="dxa"/>
            <w:tcBorders>
              <w:top w:val="nil"/>
              <w:left w:val="nil"/>
              <w:bottom w:val="single" w:sz="4" w:space="0" w:color="BFBFBF"/>
              <w:right w:val="nil"/>
            </w:tcBorders>
            <w:shd w:val="clear" w:color="auto" w:fill="auto"/>
            <w:vAlign w:val="center"/>
            <w:hideMark/>
          </w:tcPr>
          <w:p w14:paraId="7D6767E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030939CC"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472F88C5"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F8011C1"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3.2.2.2</w:t>
            </w:r>
          </w:p>
        </w:tc>
        <w:tc>
          <w:tcPr>
            <w:tcW w:w="3471" w:type="dxa"/>
            <w:tcBorders>
              <w:top w:val="nil"/>
              <w:left w:val="nil"/>
              <w:bottom w:val="single" w:sz="4" w:space="0" w:color="BFBFBF"/>
              <w:right w:val="single" w:sz="4" w:space="0" w:color="BFBFBF"/>
            </w:tcBorders>
            <w:shd w:val="clear" w:color="auto" w:fill="auto"/>
            <w:vAlign w:val="center"/>
            <w:hideMark/>
          </w:tcPr>
          <w:p w14:paraId="0F35D728"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Manage Preferences</w:t>
            </w:r>
          </w:p>
        </w:tc>
        <w:tc>
          <w:tcPr>
            <w:tcW w:w="1568" w:type="dxa"/>
            <w:tcBorders>
              <w:top w:val="nil"/>
              <w:left w:val="nil"/>
              <w:bottom w:val="single" w:sz="4" w:space="0" w:color="BFBFBF"/>
              <w:right w:val="single" w:sz="4" w:space="0" w:color="BFBFBF"/>
            </w:tcBorders>
            <w:shd w:val="clear" w:color="auto" w:fill="auto"/>
            <w:vAlign w:val="center"/>
            <w:hideMark/>
          </w:tcPr>
          <w:p w14:paraId="1F8BDC4B"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538EFD0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12/9/2019</w:t>
            </w:r>
          </w:p>
        </w:tc>
        <w:tc>
          <w:tcPr>
            <w:tcW w:w="1085" w:type="dxa"/>
            <w:tcBorders>
              <w:top w:val="nil"/>
              <w:left w:val="nil"/>
              <w:bottom w:val="single" w:sz="4" w:space="0" w:color="BFBFBF"/>
              <w:right w:val="single" w:sz="4" w:space="0" w:color="BFBFBF"/>
            </w:tcBorders>
            <w:shd w:val="clear" w:color="auto" w:fill="auto"/>
            <w:vAlign w:val="center"/>
            <w:hideMark/>
          </w:tcPr>
          <w:p w14:paraId="2F8D5F2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12/10/2019</w:t>
            </w:r>
          </w:p>
        </w:tc>
        <w:tc>
          <w:tcPr>
            <w:tcW w:w="1177" w:type="dxa"/>
            <w:tcBorders>
              <w:top w:val="nil"/>
              <w:left w:val="nil"/>
              <w:bottom w:val="single" w:sz="4" w:space="0" w:color="BFBFBF"/>
              <w:right w:val="nil"/>
            </w:tcBorders>
            <w:shd w:val="clear" w:color="auto" w:fill="auto"/>
            <w:vAlign w:val="center"/>
            <w:hideMark/>
          </w:tcPr>
          <w:p w14:paraId="5D87B60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3A5E1A9B"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5E079D3F" w14:textId="77777777" w:rsidTr="008A13E8">
        <w:trPr>
          <w:trHeight w:val="643"/>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059ECCF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3.2.2.3</w:t>
            </w:r>
          </w:p>
        </w:tc>
        <w:tc>
          <w:tcPr>
            <w:tcW w:w="3471" w:type="dxa"/>
            <w:tcBorders>
              <w:top w:val="nil"/>
              <w:left w:val="nil"/>
              <w:bottom w:val="single" w:sz="4" w:space="0" w:color="BFBFBF"/>
              <w:right w:val="single" w:sz="4" w:space="0" w:color="BFBFBF"/>
            </w:tcBorders>
            <w:shd w:val="clear" w:color="auto" w:fill="auto"/>
            <w:vAlign w:val="center"/>
            <w:hideMark/>
          </w:tcPr>
          <w:p w14:paraId="382968E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Save Location</w:t>
            </w:r>
          </w:p>
        </w:tc>
        <w:tc>
          <w:tcPr>
            <w:tcW w:w="1568" w:type="dxa"/>
            <w:tcBorders>
              <w:top w:val="nil"/>
              <w:left w:val="nil"/>
              <w:bottom w:val="single" w:sz="4" w:space="0" w:color="BFBFBF"/>
              <w:right w:val="single" w:sz="4" w:space="0" w:color="BFBFBF"/>
            </w:tcBorders>
            <w:shd w:val="clear" w:color="000000" w:fill="FFFFFF"/>
            <w:vAlign w:val="center"/>
            <w:hideMark/>
          </w:tcPr>
          <w:p w14:paraId="27A98171"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2CD78FA3"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12/9/2019</w:t>
            </w:r>
          </w:p>
        </w:tc>
        <w:tc>
          <w:tcPr>
            <w:tcW w:w="1085" w:type="dxa"/>
            <w:tcBorders>
              <w:top w:val="nil"/>
              <w:left w:val="nil"/>
              <w:bottom w:val="single" w:sz="4" w:space="0" w:color="BFBFBF"/>
              <w:right w:val="single" w:sz="4" w:space="0" w:color="BFBFBF"/>
            </w:tcBorders>
            <w:shd w:val="clear" w:color="auto" w:fill="auto"/>
            <w:vAlign w:val="center"/>
            <w:hideMark/>
          </w:tcPr>
          <w:p w14:paraId="64AE33E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12/10/2019</w:t>
            </w:r>
          </w:p>
        </w:tc>
        <w:tc>
          <w:tcPr>
            <w:tcW w:w="1177" w:type="dxa"/>
            <w:tcBorders>
              <w:top w:val="nil"/>
              <w:left w:val="nil"/>
              <w:bottom w:val="single" w:sz="4" w:space="0" w:color="BFBFBF"/>
              <w:right w:val="nil"/>
            </w:tcBorders>
            <w:shd w:val="clear" w:color="auto" w:fill="auto"/>
            <w:vAlign w:val="center"/>
            <w:hideMark/>
          </w:tcPr>
          <w:p w14:paraId="0A0A475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47608CD5"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50B375D6"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52859D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3.2.3</w:t>
            </w:r>
          </w:p>
        </w:tc>
        <w:tc>
          <w:tcPr>
            <w:tcW w:w="3471" w:type="dxa"/>
            <w:tcBorders>
              <w:top w:val="nil"/>
              <w:left w:val="nil"/>
              <w:bottom w:val="single" w:sz="4" w:space="0" w:color="BFBFBF"/>
              <w:right w:val="single" w:sz="4" w:space="0" w:color="BFBFBF"/>
            </w:tcBorders>
            <w:shd w:val="clear" w:color="000000" w:fill="E7E6E6"/>
            <w:vAlign w:val="center"/>
            <w:hideMark/>
          </w:tcPr>
          <w:p w14:paraId="580C8DA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Search Event</w:t>
            </w:r>
          </w:p>
        </w:tc>
        <w:tc>
          <w:tcPr>
            <w:tcW w:w="1568" w:type="dxa"/>
            <w:tcBorders>
              <w:top w:val="nil"/>
              <w:left w:val="nil"/>
              <w:bottom w:val="single" w:sz="4" w:space="0" w:color="BFBFBF"/>
              <w:right w:val="single" w:sz="4" w:space="0" w:color="BFBFBF"/>
            </w:tcBorders>
            <w:shd w:val="clear" w:color="000000" w:fill="E7E6E6"/>
            <w:vAlign w:val="center"/>
            <w:hideMark/>
          </w:tcPr>
          <w:p w14:paraId="74A286F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1A1FDEDD"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53B57BF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E7E6E6"/>
            <w:vAlign w:val="center"/>
            <w:hideMark/>
          </w:tcPr>
          <w:p w14:paraId="74613E4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E7E6E6"/>
            <w:vAlign w:val="center"/>
            <w:hideMark/>
          </w:tcPr>
          <w:p w14:paraId="519EB5DB"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19871B1B"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0FBC866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3.2.3.1</w:t>
            </w:r>
          </w:p>
        </w:tc>
        <w:tc>
          <w:tcPr>
            <w:tcW w:w="3471" w:type="dxa"/>
            <w:tcBorders>
              <w:top w:val="nil"/>
              <w:left w:val="nil"/>
              <w:bottom w:val="single" w:sz="4" w:space="0" w:color="BFBFBF"/>
              <w:right w:val="single" w:sz="4" w:space="0" w:color="BFBFBF"/>
            </w:tcBorders>
            <w:shd w:val="clear" w:color="000000" w:fill="FFFFFF"/>
            <w:vAlign w:val="center"/>
            <w:hideMark/>
          </w:tcPr>
          <w:p w14:paraId="4E7E152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Share Event</w:t>
            </w:r>
          </w:p>
        </w:tc>
        <w:tc>
          <w:tcPr>
            <w:tcW w:w="1568" w:type="dxa"/>
            <w:tcBorders>
              <w:top w:val="nil"/>
              <w:left w:val="nil"/>
              <w:bottom w:val="single" w:sz="4" w:space="0" w:color="BFBFBF"/>
              <w:right w:val="single" w:sz="4" w:space="0" w:color="BFBFBF"/>
            </w:tcBorders>
            <w:shd w:val="clear" w:color="000000" w:fill="FFFFFF"/>
            <w:vAlign w:val="center"/>
            <w:hideMark/>
          </w:tcPr>
          <w:p w14:paraId="55FF832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000000" w:fill="FFFFFF"/>
            <w:vAlign w:val="center"/>
            <w:hideMark/>
          </w:tcPr>
          <w:p w14:paraId="4656D87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000000" w:fill="FFFFFF"/>
            <w:vAlign w:val="center"/>
            <w:hideMark/>
          </w:tcPr>
          <w:p w14:paraId="0CBB25A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77" w:type="dxa"/>
            <w:tcBorders>
              <w:top w:val="nil"/>
              <w:left w:val="nil"/>
              <w:bottom w:val="single" w:sz="4" w:space="0" w:color="BFBFBF"/>
              <w:right w:val="nil"/>
            </w:tcBorders>
            <w:shd w:val="clear" w:color="auto" w:fill="auto"/>
            <w:vAlign w:val="center"/>
            <w:hideMark/>
          </w:tcPr>
          <w:p w14:paraId="02A011AC"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84" w:type="dxa"/>
            <w:tcBorders>
              <w:top w:val="single" w:sz="4" w:space="0" w:color="D0CECE"/>
              <w:left w:val="single" w:sz="4" w:space="0" w:color="D0CECE"/>
              <w:bottom w:val="single" w:sz="4" w:space="0" w:color="D0CECE"/>
              <w:right w:val="single" w:sz="4" w:space="0" w:color="D0CECE"/>
            </w:tcBorders>
            <w:shd w:val="clear" w:color="000000" w:fill="F8696B"/>
            <w:noWrap/>
            <w:vAlign w:val="center"/>
            <w:hideMark/>
          </w:tcPr>
          <w:p w14:paraId="51D2A815"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0%</w:t>
            </w:r>
          </w:p>
        </w:tc>
      </w:tr>
      <w:tr w:rsidR="008A13E8" w:rsidRPr="008A13E8" w14:paraId="7CEE3504"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F278D6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3.2.3.2</w:t>
            </w:r>
          </w:p>
        </w:tc>
        <w:tc>
          <w:tcPr>
            <w:tcW w:w="3471" w:type="dxa"/>
            <w:tcBorders>
              <w:top w:val="nil"/>
              <w:left w:val="nil"/>
              <w:bottom w:val="single" w:sz="4" w:space="0" w:color="BFBFBF"/>
              <w:right w:val="single" w:sz="4" w:space="0" w:color="BFBFBF"/>
            </w:tcBorders>
            <w:shd w:val="clear" w:color="000000" w:fill="FFFFFF"/>
            <w:vAlign w:val="center"/>
            <w:hideMark/>
          </w:tcPr>
          <w:p w14:paraId="5B67D9B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Display Event Information</w:t>
            </w:r>
          </w:p>
        </w:tc>
        <w:tc>
          <w:tcPr>
            <w:tcW w:w="1568" w:type="dxa"/>
            <w:tcBorders>
              <w:top w:val="nil"/>
              <w:left w:val="nil"/>
              <w:bottom w:val="single" w:sz="4" w:space="0" w:color="BFBFBF"/>
              <w:right w:val="single" w:sz="4" w:space="0" w:color="BFBFBF"/>
            </w:tcBorders>
            <w:shd w:val="clear" w:color="000000" w:fill="FFFFFF"/>
            <w:vAlign w:val="center"/>
            <w:hideMark/>
          </w:tcPr>
          <w:p w14:paraId="3A1932A7"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Bruno Ramos</w:t>
            </w:r>
          </w:p>
        </w:tc>
        <w:tc>
          <w:tcPr>
            <w:tcW w:w="1085" w:type="dxa"/>
            <w:tcBorders>
              <w:top w:val="nil"/>
              <w:left w:val="nil"/>
              <w:bottom w:val="single" w:sz="4" w:space="0" w:color="BFBFBF"/>
              <w:right w:val="single" w:sz="4" w:space="0" w:color="BFBFBF"/>
            </w:tcBorders>
            <w:shd w:val="clear" w:color="000000" w:fill="FFFFFF"/>
            <w:vAlign w:val="center"/>
            <w:hideMark/>
          </w:tcPr>
          <w:p w14:paraId="73B9085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12/12/2019</w:t>
            </w:r>
          </w:p>
        </w:tc>
        <w:tc>
          <w:tcPr>
            <w:tcW w:w="1085" w:type="dxa"/>
            <w:tcBorders>
              <w:top w:val="nil"/>
              <w:left w:val="nil"/>
              <w:bottom w:val="single" w:sz="4" w:space="0" w:color="BFBFBF"/>
              <w:right w:val="single" w:sz="4" w:space="0" w:color="BFBFBF"/>
            </w:tcBorders>
            <w:shd w:val="clear" w:color="000000" w:fill="FFFFFF"/>
            <w:vAlign w:val="center"/>
            <w:hideMark/>
          </w:tcPr>
          <w:p w14:paraId="1C8192A7"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12/14/2019</w:t>
            </w:r>
          </w:p>
        </w:tc>
        <w:tc>
          <w:tcPr>
            <w:tcW w:w="1177" w:type="dxa"/>
            <w:tcBorders>
              <w:top w:val="nil"/>
              <w:left w:val="nil"/>
              <w:bottom w:val="single" w:sz="4" w:space="0" w:color="BFBFBF"/>
              <w:right w:val="nil"/>
            </w:tcBorders>
            <w:shd w:val="clear" w:color="auto" w:fill="auto"/>
            <w:vAlign w:val="center"/>
            <w:hideMark/>
          </w:tcPr>
          <w:p w14:paraId="31E3C83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2</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0A83CA2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3775D264"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5974E34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3.2.3.3</w:t>
            </w:r>
          </w:p>
        </w:tc>
        <w:tc>
          <w:tcPr>
            <w:tcW w:w="3471" w:type="dxa"/>
            <w:tcBorders>
              <w:top w:val="nil"/>
              <w:left w:val="nil"/>
              <w:bottom w:val="single" w:sz="4" w:space="0" w:color="BFBFBF"/>
              <w:right w:val="single" w:sz="4" w:space="0" w:color="BFBFBF"/>
            </w:tcBorders>
            <w:shd w:val="clear" w:color="000000" w:fill="FFFFFF"/>
            <w:vAlign w:val="center"/>
            <w:hideMark/>
          </w:tcPr>
          <w:p w14:paraId="743FC1FA"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Display Event Location</w:t>
            </w:r>
          </w:p>
        </w:tc>
        <w:tc>
          <w:tcPr>
            <w:tcW w:w="1568" w:type="dxa"/>
            <w:tcBorders>
              <w:top w:val="nil"/>
              <w:left w:val="nil"/>
              <w:bottom w:val="single" w:sz="4" w:space="0" w:color="BFBFBF"/>
              <w:right w:val="single" w:sz="4" w:space="0" w:color="BFBFBF"/>
            </w:tcBorders>
            <w:shd w:val="clear" w:color="000000" w:fill="FFFFFF"/>
            <w:vAlign w:val="center"/>
            <w:hideMark/>
          </w:tcPr>
          <w:p w14:paraId="4D0193F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50959C2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12/13/2019</w:t>
            </w:r>
          </w:p>
        </w:tc>
        <w:tc>
          <w:tcPr>
            <w:tcW w:w="1085" w:type="dxa"/>
            <w:tcBorders>
              <w:top w:val="nil"/>
              <w:left w:val="nil"/>
              <w:bottom w:val="single" w:sz="4" w:space="0" w:color="BFBFBF"/>
              <w:right w:val="single" w:sz="4" w:space="0" w:color="BFBFBF"/>
            </w:tcBorders>
            <w:shd w:val="clear" w:color="000000" w:fill="FFFFFF"/>
            <w:vAlign w:val="center"/>
            <w:hideMark/>
          </w:tcPr>
          <w:p w14:paraId="16938970"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12/20/2019</w:t>
            </w:r>
          </w:p>
        </w:tc>
        <w:tc>
          <w:tcPr>
            <w:tcW w:w="1177" w:type="dxa"/>
            <w:tcBorders>
              <w:top w:val="nil"/>
              <w:left w:val="nil"/>
              <w:bottom w:val="single" w:sz="4" w:space="0" w:color="BFBFBF"/>
              <w:right w:val="nil"/>
            </w:tcBorders>
            <w:shd w:val="clear" w:color="auto" w:fill="auto"/>
            <w:vAlign w:val="center"/>
            <w:hideMark/>
          </w:tcPr>
          <w:p w14:paraId="350C534C"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34E45AA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628BDA54" w14:textId="77777777" w:rsidTr="008A13E8">
        <w:trPr>
          <w:trHeight w:val="613"/>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3E15227E"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3.2.3.4</w:t>
            </w:r>
          </w:p>
        </w:tc>
        <w:tc>
          <w:tcPr>
            <w:tcW w:w="3471" w:type="dxa"/>
            <w:tcBorders>
              <w:top w:val="nil"/>
              <w:left w:val="nil"/>
              <w:bottom w:val="single" w:sz="4" w:space="0" w:color="BFBFBF"/>
              <w:right w:val="single" w:sz="4" w:space="0" w:color="BFBFBF"/>
            </w:tcBorders>
            <w:shd w:val="clear" w:color="000000" w:fill="FFFFFF"/>
            <w:vAlign w:val="center"/>
            <w:hideMark/>
          </w:tcPr>
          <w:p w14:paraId="4BD8FF4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Display Route to Location</w:t>
            </w:r>
          </w:p>
        </w:tc>
        <w:tc>
          <w:tcPr>
            <w:tcW w:w="1568" w:type="dxa"/>
            <w:tcBorders>
              <w:top w:val="nil"/>
              <w:left w:val="nil"/>
              <w:bottom w:val="single" w:sz="4" w:space="0" w:color="BFBFBF"/>
              <w:right w:val="single" w:sz="4" w:space="0" w:color="BFBFBF"/>
            </w:tcBorders>
            <w:shd w:val="clear" w:color="000000" w:fill="FFFFFF"/>
            <w:vAlign w:val="center"/>
            <w:hideMark/>
          </w:tcPr>
          <w:p w14:paraId="5EC6603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7B672AB9"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12/20/2019</w:t>
            </w:r>
          </w:p>
        </w:tc>
        <w:tc>
          <w:tcPr>
            <w:tcW w:w="1085" w:type="dxa"/>
            <w:tcBorders>
              <w:top w:val="nil"/>
              <w:left w:val="nil"/>
              <w:bottom w:val="single" w:sz="4" w:space="0" w:color="BFBFBF"/>
              <w:right w:val="single" w:sz="4" w:space="0" w:color="BFBFBF"/>
            </w:tcBorders>
            <w:shd w:val="clear" w:color="000000" w:fill="FFFFFF"/>
            <w:vAlign w:val="center"/>
            <w:hideMark/>
          </w:tcPr>
          <w:p w14:paraId="3FDEF33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12/21/2019</w:t>
            </w:r>
          </w:p>
        </w:tc>
        <w:tc>
          <w:tcPr>
            <w:tcW w:w="1177" w:type="dxa"/>
            <w:tcBorders>
              <w:top w:val="nil"/>
              <w:left w:val="nil"/>
              <w:bottom w:val="single" w:sz="4" w:space="0" w:color="BFBFBF"/>
              <w:right w:val="nil"/>
            </w:tcBorders>
            <w:shd w:val="clear" w:color="auto" w:fill="auto"/>
            <w:vAlign w:val="center"/>
            <w:hideMark/>
          </w:tcPr>
          <w:p w14:paraId="67266B10"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47E620F9"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40B9371B"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2A43BB9B"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3.2.4</w:t>
            </w:r>
          </w:p>
        </w:tc>
        <w:tc>
          <w:tcPr>
            <w:tcW w:w="3471" w:type="dxa"/>
            <w:tcBorders>
              <w:top w:val="nil"/>
              <w:left w:val="nil"/>
              <w:bottom w:val="single" w:sz="4" w:space="0" w:color="BFBFBF"/>
              <w:right w:val="single" w:sz="4" w:space="0" w:color="BFBFBF"/>
            </w:tcBorders>
            <w:shd w:val="clear" w:color="000000" w:fill="E7E6E6"/>
            <w:vAlign w:val="center"/>
            <w:hideMark/>
          </w:tcPr>
          <w:p w14:paraId="03810327"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User Events</w:t>
            </w:r>
          </w:p>
        </w:tc>
        <w:tc>
          <w:tcPr>
            <w:tcW w:w="1568" w:type="dxa"/>
            <w:tcBorders>
              <w:top w:val="nil"/>
              <w:left w:val="nil"/>
              <w:bottom w:val="single" w:sz="4" w:space="0" w:color="BFBFBF"/>
              <w:right w:val="single" w:sz="4" w:space="0" w:color="BFBFBF"/>
            </w:tcBorders>
            <w:shd w:val="clear" w:color="000000" w:fill="E7E6E6"/>
            <w:vAlign w:val="center"/>
            <w:hideMark/>
          </w:tcPr>
          <w:p w14:paraId="07629A7B"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6CCD13B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E7E6E6"/>
            <w:vAlign w:val="center"/>
            <w:hideMark/>
          </w:tcPr>
          <w:p w14:paraId="1279FB5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E7E6E6"/>
            <w:vAlign w:val="center"/>
            <w:hideMark/>
          </w:tcPr>
          <w:p w14:paraId="6CAC2AB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E7E6E6"/>
            <w:vAlign w:val="center"/>
            <w:hideMark/>
          </w:tcPr>
          <w:p w14:paraId="23EFC730"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076BD376"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C83E94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3.2.4.1</w:t>
            </w:r>
          </w:p>
        </w:tc>
        <w:tc>
          <w:tcPr>
            <w:tcW w:w="3471" w:type="dxa"/>
            <w:tcBorders>
              <w:top w:val="nil"/>
              <w:left w:val="nil"/>
              <w:bottom w:val="single" w:sz="4" w:space="0" w:color="BFBFBF"/>
              <w:right w:val="single" w:sz="4" w:space="0" w:color="BFBFBF"/>
            </w:tcBorders>
            <w:shd w:val="clear" w:color="000000" w:fill="FFFFFF"/>
            <w:vAlign w:val="center"/>
            <w:hideMark/>
          </w:tcPr>
          <w:p w14:paraId="0B98A31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Delete User Created Events</w:t>
            </w:r>
          </w:p>
        </w:tc>
        <w:tc>
          <w:tcPr>
            <w:tcW w:w="1568" w:type="dxa"/>
            <w:tcBorders>
              <w:top w:val="nil"/>
              <w:left w:val="nil"/>
              <w:bottom w:val="single" w:sz="4" w:space="0" w:color="BFBFBF"/>
              <w:right w:val="single" w:sz="4" w:space="0" w:color="BFBFBF"/>
            </w:tcBorders>
            <w:shd w:val="clear" w:color="000000" w:fill="FFFFFF"/>
            <w:vAlign w:val="center"/>
            <w:hideMark/>
          </w:tcPr>
          <w:p w14:paraId="79B60EA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Bruno Ramos</w:t>
            </w:r>
          </w:p>
        </w:tc>
        <w:tc>
          <w:tcPr>
            <w:tcW w:w="1085" w:type="dxa"/>
            <w:tcBorders>
              <w:top w:val="nil"/>
              <w:left w:val="nil"/>
              <w:bottom w:val="single" w:sz="4" w:space="0" w:color="BFBFBF"/>
              <w:right w:val="single" w:sz="4" w:space="0" w:color="BFBFBF"/>
            </w:tcBorders>
            <w:shd w:val="clear" w:color="000000" w:fill="FFFFFF"/>
            <w:vAlign w:val="center"/>
            <w:hideMark/>
          </w:tcPr>
          <w:p w14:paraId="585C5629"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1/15/2020</w:t>
            </w:r>
          </w:p>
        </w:tc>
        <w:tc>
          <w:tcPr>
            <w:tcW w:w="1085" w:type="dxa"/>
            <w:tcBorders>
              <w:top w:val="nil"/>
              <w:left w:val="nil"/>
              <w:bottom w:val="single" w:sz="4" w:space="0" w:color="BFBFBF"/>
              <w:right w:val="single" w:sz="4" w:space="0" w:color="BFBFBF"/>
            </w:tcBorders>
            <w:shd w:val="clear" w:color="000000" w:fill="FFFFFF"/>
            <w:vAlign w:val="center"/>
            <w:hideMark/>
          </w:tcPr>
          <w:p w14:paraId="69623FBA"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1/16/2020</w:t>
            </w:r>
          </w:p>
        </w:tc>
        <w:tc>
          <w:tcPr>
            <w:tcW w:w="1177" w:type="dxa"/>
            <w:tcBorders>
              <w:top w:val="nil"/>
              <w:left w:val="nil"/>
              <w:bottom w:val="single" w:sz="4" w:space="0" w:color="BFBFBF"/>
              <w:right w:val="nil"/>
            </w:tcBorders>
            <w:shd w:val="clear" w:color="auto" w:fill="auto"/>
            <w:vAlign w:val="center"/>
            <w:hideMark/>
          </w:tcPr>
          <w:p w14:paraId="7933C4CB"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5211941C"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1F176903"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4E9C0ED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3.2.4.2</w:t>
            </w:r>
          </w:p>
        </w:tc>
        <w:tc>
          <w:tcPr>
            <w:tcW w:w="3471" w:type="dxa"/>
            <w:tcBorders>
              <w:top w:val="nil"/>
              <w:left w:val="nil"/>
              <w:bottom w:val="single" w:sz="4" w:space="0" w:color="BFBFBF"/>
              <w:right w:val="single" w:sz="4" w:space="0" w:color="BFBFBF"/>
            </w:tcBorders>
            <w:shd w:val="clear" w:color="000000" w:fill="FFFFFF"/>
            <w:vAlign w:val="center"/>
            <w:hideMark/>
          </w:tcPr>
          <w:p w14:paraId="53F11D3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Ask for Access to Access</w:t>
            </w:r>
          </w:p>
        </w:tc>
        <w:tc>
          <w:tcPr>
            <w:tcW w:w="1568" w:type="dxa"/>
            <w:tcBorders>
              <w:top w:val="nil"/>
              <w:left w:val="nil"/>
              <w:bottom w:val="single" w:sz="4" w:space="0" w:color="BFBFBF"/>
              <w:right w:val="single" w:sz="4" w:space="0" w:color="BFBFBF"/>
            </w:tcBorders>
            <w:shd w:val="clear" w:color="000000" w:fill="FFFFFF"/>
            <w:vAlign w:val="center"/>
            <w:hideMark/>
          </w:tcPr>
          <w:p w14:paraId="63FA0CFC"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0AD10920"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1/6/2020</w:t>
            </w:r>
          </w:p>
        </w:tc>
        <w:tc>
          <w:tcPr>
            <w:tcW w:w="1085" w:type="dxa"/>
            <w:tcBorders>
              <w:top w:val="nil"/>
              <w:left w:val="nil"/>
              <w:bottom w:val="single" w:sz="4" w:space="0" w:color="BFBFBF"/>
              <w:right w:val="single" w:sz="4" w:space="0" w:color="BFBFBF"/>
            </w:tcBorders>
            <w:shd w:val="clear" w:color="000000" w:fill="FFFFFF"/>
            <w:vAlign w:val="center"/>
            <w:hideMark/>
          </w:tcPr>
          <w:p w14:paraId="1057C17B"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1/10/2020</w:t>
            </w:r>
          </w:p>
        </w:tc>
        <w:tc>
          <w:tcPr>
            <w:tcW w:w="1177" w:type="dxa"/>
            <w:tcBorders>
              <w:top w:val="nil"/>
              <w:left w:val="nil"/>
              <w:bottom w:val="single" w:sz="4" w:space="0" w:color="BFBFBF"/>
              <w:right w:val="nil"/>
            </w:tcBorders>
            <w:shd w:val="clear" w:color="auto" w:fill="auto"/>
            <w:vAlign w:val="center"/>
            <w:hideMark/>
          </w:tcPr>
          <w:p w14:paraId="11A64FA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344A3D1E"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748149BD"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0246C0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3.2.4.3</w:t>
            </w:r>
          </w:p>
        </w:tc>
        <w:tc>
          <w:tcPr>
            <w:tcW w:w="3471" w:type="dxa"/>
            <w:tcBorders>
              <w:top w:val="nil"/>
              <w:left w:val="nil"/>
              <w:bottom w:val="single" w:sz="4" w:space="0" w:color="BFBFBF"/>
              <w:right w:val="single" w:sz="4" w:space="0" w:color="BFBFBF"/>
            </w:tcBorders>
            <w:shd w:val="clear" w:color="000000" w:fill="FFFFFF"/>
            <w:vAlign w:val="center"/>
            <w:hideMark/>
          </w:tcPr>
          <w:p w14:paraId="7050735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Edit Event</w:t>
            </w:r>
          </w:p>
        </w:tc>
        <w:tc>
          <w:tcPr>
            <w:tcW w:w="1568" w:type="dxa"/>
            <w:tcBorders>
              <w:top w:val="nil"/>
              <w:left w:val="nil"/>
              <w:bottom w:val="single" w:sz="4" w:space="0" w:color="BFBFBF"/>
              <w:right w:val="single" w:sz="4" w:space="0" w:color="BFBFBF"/>
            </w:tcBorders>
            <w:shd w:val="clear" w:color="000000" w:fill="FFFFFF"/>
            <w:vAlign w:val="center"/>
            <w:hideMark/>
          </w:tcPr>
          <w:p w14:paraId="59660961"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3A82A56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1/15/2020</w:t>
            </w:r>
          </w:p>
        </w:tc>
        <w:tc>
          <w:tcPr>
            <w:tcW w:w="1085" w:type="dxa"/>
            <w:tcBorders>
              <w:top w:val="nil"/>
              <w:left w:val="nil"/>
              <w:bottom w:val="single" w:sz="4" w:space="0" w:color="BFBFBF"/>
              <w:right w:val="single" w:sz="4" w:space="0" w:color="BFBFBF"/>
            </w:tcBorders>
            <w:shd w:val="clear" w:color="000000" w:fill="FFFFFF"/>
            <w:vAlign w:val="center"/>
            <w:hideMark/>
          </w:tcPr>
          <w:p w14:paraId="410F5D9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1/16/2020</w:t>
            </w:r>
          </w:p>
        </w:tc>
        <w:tc>
          <w:tcPr>
            <w:tcW w:w="1177" w:type="dxa"/>
            <w:tcBorders>
              <w:top w:val="nil"/>
              <w:left w:val="nil"/>
              <w:bottom w:val="single" w:sz="4" w:space="0" w:color="BFBFBF"/>
              <w:right w:val="nil"/>
            </w:tcBorders>
            <w:shd w:val="clear" w:color="auto" w:fill="auto"/>
            <w:vAlign w:val="center"/>
            <w:hideMark/>
          </w:tcPr>
          <w:p w14:paraId="05866484"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FFEB84"/>
            <w:noWrap/>
            <w:vAlign w:val="center"/>
            <w:hideMark/>
          </w:tcPr>
          <w:p w14:paraId="0FCADCB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50%</w:t>
            </w:r>
          </w:p>
        </w:tc>
      </w:tr>
      <w:tr w:rsidR="008A13E8" w:rsidRPr="008A13E8" w14:paraId="17EC7C96"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EF6D6E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3.2.4.4</w:t>
            </w:r>
          </w:p>
        </w:tc>
        <w:tc>
          <w:tcPr>
            <w:tcW w:w="3471" w:type="dxa"/>
            <w:tcBorders>
              <w:top w:val="nil"/>
              <w:left w:val="nil"/>
              <w:bottom w:val="single" w:sz="4" w:space="0" w:color="BFBFBF"/>
              <w:right w:val="single" w:sz="4" w:space="0" w:color="BFBFBF"/>
            </w:tcBorders>
            <w:shd w:val="clear" w:color="000000" w:fill="FFFFFF"/>
            <w:vAlign w:val="center"/>
            <w:hideMark/>
          </w:tcPr>
          <w:p w14:paraId="7E9EACC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Rate Past Event</w:t>
            </w:r>
          </w:p>
        </w:tc>
        <w:tc>
          <w:tcPr>
            <w:tcW w:w="1568" w:type="dxa"/>
            <w:tcBorders>
              <w:top w:val="nil"/>
              <w:left w:val="nil"/>
              <w:bottom w:val="single" w:sz="4" w:space="0" w:color="BFBFBF"/>
              <w:right w:val="single" w:sz="4" w:space="0" w:color="BFBFBF"/>
            </w:tcBorders>
            <w:shd w:val="clear" w:color="000000" w:fill="FFFFFF"/>
            <w:vAlign w:val="center"/>
            <w:hideMark/>
          </w:tcPr>
          <w:p w14:paraId="2857918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000000" w:fill="FFFFFF"/>
            <w:vAlign w:val="center"/>
            <w:hideMark/>
          </w:tcPr>
          <w:p w14:paraId="4277DC3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000000" w:fill="FFFFFF"/>
            <w:vAlign w:val="center"/>
            <w:hideMark/>
          </w:tcPr>
          <w:p w14:paraId="0B47E57A"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77" w:type="dxa"/>
            <w:tcBorders>
              <w:top w:val="nil"/>
              <w:left w:val="nil"/>
              <w:bottom w:val="single" w:sz="4" w:space="0" w:color="BFBFBF"/>
              <w:right w:val="nil"/>
            </w:tcBorders>
            <w:shd w:val="clear" w:color="auto" w:fill="auto"/>
            <w:vAlign w:val="center"/>
            <w:hideMark/>
          </w:tcPr>
          <w:p w14:paraId="603B355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84" w:type="dxa"/>
            <w:tcBorders>
              <w:top w:val="single" w:sz="4" w:space="0" w:color="D0CECE"/>
              <w:left w:val="single" w:sz="4" w:space="0" w:color="D0CECE"/>
              <w:bottom w:val="single" w:sz="4" w:space="0" w:color="D0CECE"/>
              <w:right w:val="single" w:sz="4" w:space="0" w:color="D0CECE"/>
            </w:tcBorders>
            <w:shd w:val="clear" w:color="000000" w:fill="F8696B"/>
            <w:noWrap/>
            <w:vAlign w:val="center"/>
            <w:hideMark/>
          </w:tcPr>
          <w:p w14:paraId="5A7A1109"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0%</w:t>
            </w:r>
          </w:p>
        </w:tc>
      </w:tr>
      <w:tr w:rsidR="008A13E8" w:rsidRPr="008A13E8" w14:paraId="626BFCB5"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67432B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3.2.4.5</w:t>
            </w:r>
          </w:p>
        </w:tc>
        <w:tc>
          <w:tcPr>
            <w:tcW w:w="3471" w:type="dxa"/>
            <w:tcBorders>
              <w:top w:val="nil"/>
              <w:left w:val="nil"/>
              <w:bottom w:val="single" w:sz="4" w:space="0" w:color="BFBFBF"/>
              <w:right w:val="single" w:sz="4" w:space="0" w:color="BFBFBF"/>
            </w:tcBorders>
            <w:shd w:val="clear" w:color="000000" w:fill="FFFFFF"/>
            <w:vAlign w:val="center"/>
            <w:hideMark/>
          </w:tcPr>
          <w:p w14:paraId="12C9DD5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Leave Event</w:t>
            </w:r>
          </w:p>
        </w:tc>
        <w:tc>
          <w:tcPr>
            <w:tcW w:w="1568" w:type="dxa"/>
            <w:tcBorders>
              <w:top w:val="nil"/>
              <w:left w:val="nil"/>
              <w:bottom w:val="single" w:sz="4" w:space="0" w:color="BFBFBF"/>
              <w:right w:val="single" w:sz="4" w:space="0" w:color="BFBFBF"/>
            </w:tcBorders>
            <w:shd w:val="clear" w:color="000000" w:fill="FFFFFF"/>
            <w:vAlign w:val="center"/>
            <w:hideMark/>
          </w:tcPr>
          <w:p w14:paraId="653C093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Bruno Ramos</w:t>
            </w:r>
          </w:p>
        </w:tc>
        <w:tc>
          <w:tcPr>
            <w:tcW w:w="1085" w:type="dxa"/>
            <w:tcBorders>
              <w:top w:val="nil"/>
              <w:left w:val="nil"/>
              <w:bottom w:val="single" w:sz="4" w:space="0" w:color="BFBFBF"/>
              <w:right w:val="single" w:sz="4" w:space="0" w:color="BFBFBF"/>
            </w:tcBorders>
            <w:shd w:val="clear" w:color="000000" w:fill="FFFFFF"/>
            <w:vAlign w:val="center"/>
            <w:hideMark/>
          </w:tcPr>
          <w:p w14:paraId="4B39B9C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12/11/2019</w:t>
            </w:r>
          </w:p>
        </w:tc>
        <w:tc>
          <w:tcPr>
            <w:tcW w:w="1085" w:type="dxa"/>
            <w:tcBorders>
              <w:top w:val="nil"/>
              <w:left w:val="nil"/>
              <w:bottom w:val="single" w:sz="4" w:space="0" w:color="BFBFBF"/>
              <w:right w:val="single" w:sz="4" w:space="0" w:color="BFBFBF"/>
            </w:tcBorders>
            <w:shd w:val="clear" w:color="000000" w:fill="FFFFFF"/>
            <w:vAlign w:val="center"/>
            <w:hideMark/>
          </w:tcPr>
          <w:p w14:paraId="0098CF61"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12/12/2019</w:t>
            </w:r>
          </w:p>
        </w:tc>
        <w:tc>
          <w:tcPr>
            <w:tcW w:w="1177" w:type="dxa"/>
            <w:tcBorders>
              <w:top w:val="nil"/>
              <w:left w:val="nil"/>
              <w:bottom w:val="single" w:sz="4" w:space="0" w:color="BFBFBF"/>
              <w:right w:val="nil"/>
            </w:tcBorders>
            <w:shd w:val="clear" w:color="auto" w:fill="auto"/>
            <w:vAlign w:val="center"/>
            <w:hideMark/>
          </w:tcPr>
          <w:p w14:paraId="015865A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3741627C"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00CB537B" w14:textId="77777777" w:rsidTr="008A13E8">
        <w:trPr>
          <w:trHeight w:val="628"/>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3CA8C2F"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3.2.5</w:t>
            </w:r>
          </w:p>
        </w:tc>
        <w:tc>
          <w:tcPr>
            <w:tcW w:w="3471" w:type="dxa"/>
            <w:tcBorders>
              <w:top w:val="nil"/>
              <w:left w:val="nil"/>
              <w:bottom w:val="single" w:sz="4" w:space="0" w:color="BFBFBF"/>
              <w:right w:val="single" w:sz="4" w:space="0" w:color="BFBFBF"/>
            </w:tcBorders>
            <w:shd w:val="clear" w:color="000000" w:fill="FFFFFF"/>
            <w:vAlign w:val="center"/>
            <w:hideMark/>
          </w:tcPr>
          <w:p w14:paraId="6C70DE82"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Join Event</w:t>
            </w:r>
          </w:p>
        </w:tc>
        <w:tc>
          <w:tcPr>
            <w:tcW w:w="1568" w:type="dxa"/>
            <w:tcBorders>
              <w:top w:val="nil"/>
              <w:left w:val="nil"/>
              <w:bottom w:val="single" w:sz="4" w:space="0" w:color="BFBFBF"/>
              <w:right w:val="single" w:sz="4" w:space="0" w:color="BFBFBF"/>
            </w:tcBorders>
            <w:shd w:val="clear" w:color="000000" w:fill="FFFFFF"/>
            <w:vAlign w:val="center"/>
            <w:hideMark/>
          </w:tcPr>
          <w:p w14:paraId="41150F9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6004297C"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11/8/2019</w:t>
            </w:r>
          </w:p>
        </w:tc>
        <w:tc>
          <w:tcPr>
            <w:tcW w:w="1085" w:type="dxa"/>
            <w:tcBorders>
              <w:top w:val="nil"/>
              <w:left w:val="nil"/>
              <w:bottom w:val="single" w:sz="4" w:space="0" w:color="BFBFBF"/>
              <w:right w:val="single" w:sz="4" w:space="0" w:color="BFBFBF"/>
            </w:tcBorders>
            <w:shd w:val="clear" w:color="000000" w:fill="FFFFFF"/>
            <w:vAlign w:val="center"/>
            <w:hideMark/>
          </w:tcPr>
          <w:p w14:paraId="1AB87023"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11/15/2019</w:t>
            </w:r>
          </w:p>
        </w:tc>
        <w:tc>
          <w:tcPr>
            <w:tcW w:w="1177" w:type="dxa"/>
            <w:tcBorders>
              <w:top w:val="nil"/>
              <w:left w:val="nil"/>
              <w:bottom w:val="single" w:sz="4" w:space="0" w:color="BFBFBF"/>
              <w:right w:val="nil"/>
            </w:tcBorders>
            <w:shd w:val="clear" w:color="auto" w:fill="auto"/>
            <w:vAlign w:val="center"/>
            <w:hideMark/>
          </w:tcPr>
          <w:p w14:paraId="30B2AC6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7</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518BF1E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733C4F39"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134E4A2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3.2.6</w:t>
            </w:r>
          </w:p>
        </w:tc>
        <w:tc>
          <w:tcPr>
            <w:tcW w:w="3471" w:type="dxa"/>
            <w:tcBorders>
              <w:top w:val="nil"/>
              <w:left w:val="nil"/>
              <w:bottom w:val="single" w:sz="4" w:space="0" w:color="BFBFBF"/>
              <w:right w:val="single" w:sz="4" w:space="0" w:color="BFBFBF"/>
            </w:tcBorders>
            <w:shd w:val="clear" w:color="000000" w:fill="FFFFFF"/>
            <w:vAlign w:val="center"/>
            <w:hideMark/>
          </w:tcPr>
          <w:p w14:paraId="3D7ED9E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Comment on Event</w:t>
            </w:r>
          </w:p>
        </w:tc>
        <w:tc>
          <w:tcPr>
            <w:tcW w:w="1568" w:type="dxa"/>
            <w:tcBorders>
              <w:top w:val="nil"/>
              <w:left w:val="nil"/>
              <w:bottom w:val="single" w:sz="4" w:space="0" w:color="BFBFBF"/>
              <w:right w:val="single" w:sz="4" w:space="0" w:color="BFBFBF"/>
            </w:tcBorders>
            <w:shd w:val="clear" w:color="000000" w:fill="FFFFFF"/>
            <w:vAlign w:val="center"/>
            <w:hideMark/>
          </w:tcPr>
          <w:p w14:paraId="4679AF2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000000" w:fill="FFFFFF"/>
            <w:vAlign w:val="center"/>
            <w:hideMark/>
          </w:tcPr>
          <w:p w14:paraId="4541002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085" w:type="dxa"/>
            <w:tcBorders>
              <w:top w:val="nil"/>
              <w:left w:val="nil"/>
              <w:bottom w:val="single" w:sz="4" w:space="0" w:color="BFBFBF"/>
              <w:right w:val="single" w:sz="4" w:space="0" w:color="BFBFBF"/>
            </w:tcBorders>
            <w:shd w:val="clear" w:color="000000" w:fill="FFFFFF"/>
            <w:vAlign w:val="center"/>
            <w:hideMark/>
          </w:tcPr>
          <w:p w14:paraId="69AF863F"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77" w:type="dxa"/>
            <w:tcBorders>
              <w:top w:val="nil"/>
              <w:left w:val="nil"/>
              <w:bottom w:val="single" w:sz="4" w:space="0" w:color="BFBFBF"/>
              <w:right w:val="nil"/>
            </w:tcBorders>
            <w:shd w:val="clear" w:color="auto" w:fill="auto"/>
            <w:vAlign w:val="center"/>
            <w:hideMark/>
          </w:tcPr>
          <w:p w14:paraId="0DBE13E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w:t>
            </w:r>
          </w:p>
        </w:tc>
        <w:tc>
          <w:tcPr>
            <w:tcW w:w="1184" w:type="dxa"/>
            <w:tcBorders>
              <w:top w:val="single" w:sz="4" w:space="0" w:color="D0CECE"/>
              <w:left w:val="single" w:sz="4" w:space="0" w:color="D0CECE"/>
              <w:bottom w:val="single" w:sz="4" w:space="0" w:color="D0CECE"/>
              <w:right w:val="single" w:sz="4" w:space="0" w:color="D0CECE"/>
            </w:tcBorders>
            <w:shd w:val="clear" w:color="000000" w:fill="F8696B"/>
            <w:noWrap/>
            <w:vAlign w:val="center"/>
            <w:hideMark/>
          </w:tcPr>
          <w:p w14:paraId="500F3A4C"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0%</w:t>
            </w:r>
          </w:p>
        </w:tc>
      </w:tr>
      <w:tr w:rsidR="008A13E8" w:rsidRPr="008A13E8" w14:paraId="5061157D"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6BB820D6"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3.3</w:t>
            </w:r>
          </w:p>
        </w:tc>
        <w:tc>
          <w:tcPr>
            <w:tcW w:w="3471" w:type="dxa"/>
            <w:tcBorders>
              <w:top w:val="nil"/>
              <w:left w:val="nil"/>
              <w:bottom w:val="single" w:sz="4" w:space="0" w:color="BFBFBF"/>
              <w:right w:val="single" w:sz="4" w:space="0" w:color="BFBFBF"/>
            </w:tcBorders>
            <w:shd w:val="clear" w:color="000000" w:fill="AEAAAA"/>
            <w:vAlign w:val="center"/>
            <w:hideMark/>
          </w:tcPr>
          <w:p w14:paraId="11D0979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Administrator</w:t>
            </w:r>
          </w:p>
        </w:tc>
        <w:tc>
          <w:tcPr>
            <w:tcW w:w="1568" w:type="dxa"/>
            <w:tcBorders>
              <w:top w:val="nil"/>
              <w:left w:val="nil"/>
              <w:bottom w:val="single" w:sz="4" w:space="0" w:color="BFBFBF"/>
              <w:right w:val="single" w:sz="4" w:space="0" w:color="BFBFBF"/>
            </w:tcBorders>
            <w:shd w:val="clear" w:color="000000" w:fill="AEAAAA"/>
            <w:vAlign w:val="center"/>
            <w:hideMark/>
          </w:tcPr>
          <w:p w14:paraId="0A53903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42CF343D"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2213E7D9"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AEAAAA"/>
            <w:vAlign w:val="center"/>
            <w:hideMark/>
          </w:tcPr>
          <w:p w14:paraId="70B2219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AEAAAA"/>
            <w:vAlign w:val="center"/>
            <w:hideMark/>
          </w:tcPr>
          <w:p w14:paraId="7CBF4258"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39633320" w14:textId="77777777" w:rsidTr="008A13E8">
        <w:trPr>
          <w:trHeight w:val="598"/>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37824F6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3.3.1</w:t>
            </w:r>
          </w:p>
        </w:tc>
        <w:tc>
          <w:tcPr>
            <w:tcW w:w="3471" w:type="dxa"/>
            <w:tcBorders>
              <w:top w:val="nil"/>
              <w:left w:val="nil"/>
              <w:bottom w:val="single" w:sz="4" w:space="0" w:color="BFBFBF"/>
              <w:right w:val="single" w:sz="4" w:space="0" w:color="BFBFBF"/>
            </w:tcBorders>
            <w:shd w:val="clear" w:color="000000" w:fill="FFFFFF"/>
            <w:vAlign w:val="center"/>
            <w:hideMark/>
          </w:tcPr>
          <w:p w14:paraId="1D2DDB7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Display Statistical Map</w:t>
            </w:r>
          </w:p>
        </w:tc>
        <w:tc>
          <w:tcPr>
            <w:tcW w:w="1568" w:type="dxa"/>
            <w:tcBorders>
              <w:top w:val="nil"/>
              <w:left w:val="nil"/>
              <w:bottom w:val="single" w:sz="4" w:space="0" w:color="BFBFBF"/>
              <w:right w:val="single" w:sz="4" w:space="0" w:color="BFBFBF"/>
            </w:tcBorders>
            <w:shd w:val="clear" w:color="000000" w:fill="FFFFFF"/>
            <w:vAlign w:val="center"/>
            <w:hideMark/>
          </w:tcPr>
          <w:p w14:paraId="0349606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Bruno Ramos &amp; 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31038EFB"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1/10/2020</w:t>
            </w:r>
          </w:p>
        </w:tc>
        <w:tc>
          <w:tcPr>
            <w:tcW w:w="1085" w:type="dxa"/>
            <w:tcBorders>
              <w:top w:val="nil"/>
              <w:left w:val="nil"/>
              <w:bottom w:val="single" w:sz="4" w:space="0" w:color="BFBFBF"/>
              <w:right w:val="single" w:sz="4" w:space="0" w:color="BFBFBF"/>
            </w:tcBorders>
            <w:shd w:val="clear" w:color="000000" w:fill="FFFFFF"/>
            <w:vAlign w:val="center"/>
            <w:hideMark/>
          </w:tcPr>
          <w:p w14:paraId="709104E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1/13/2020</w:t>
            </w:r>
          </w:p>
        </w:tc>
        <w:tc>
          <w:tcPr>
            <w:tcW w:w="1177" w:type="dxa"/>
            <w:tcBorders>
              <w:top w:val="nil"/>
              <w:left w:val="nil"/>
              <w:bottom w:val="single" w:sz="4" w:space="0" w:color="BFBFBF"/>
              <w:right w:val="nil"/>
            </w:tcBorders>
            <w:shd w:val="clear" w:color="auto" w:fill="auto"/>
            <w:vAlign w:val="center"/>
            <w:hideMark/>
          </w:tcPr>
          <w:p w14:paraId="067715D3"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218D00C4"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62BB0250"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2DAD16E3"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lastRenderedPageBreak/>
              <w:t>3.3.2</w:t>
            </w:r>
          </w:p>
        </w:tc>
        <w:tc>
          <w:tcPr>
            <w:tcW w:w="3471" w:type="dxa"/>
            <w:tcBorders>
              <w:top w:val="nil"/>
              <w:left w:val="nil"/>
              <w:bottom w:val="single" w:sz="4" w:space="0" w:color="BFBFBF"/>
              <w:right w:val="single" w:sz="4" w:space="0" w:color="BFBFBF"/>
            </w:tcBorders>
            <w:shd w:val="clear" w:color="000000" w:fill="FFFFFF"/>
            <w:vAlign w:val="center"/>
            <w:hideMark/>
          </w:tcPr>
          <w:p w14:paraId="6453C82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Update Event Status</w:t>
            </w:r>
          </w:p>
        </w:tc>
        <w:tc>
          <w:tcPr>
            <w:tcW w:w="1568" w:type="dxa"/>
            <w:tcBorders>
              <w:top w:val="nil"/>
              <w:left w:val="nil"/>
              <w:bottom w:val="single" w:sz="4" w:space="0" w:color="BFBFBF"/>
              <w:right w:val="single" w:sz="4" w:space="0" w:color="BFBFBF"/>
            </w:tcBorders>
            <w:shd w:val="clear" w:color="000000" w:fill="FFFFFF"/>
            <w:vAlign w:val="center"/>
            <w:hideMark/>
          </w:tcPr>
          <w:p w14:paraId="7D3230CB"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000000" w:fill="FFFFFF"/>
            <w:vAlign w:val="center"/>
            <w:hideMark/>
          </w:tcPr>
          <w:p w14:paraId="0986D78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1/16/2020</w:t>
            </w:r>
          </w:p>
        </w:tc>
        <w:tc>
          <w:tcPr>
            <w:tcW w:w="1085" w:type="dxa"/>
            <w:tcBorders>
              <w:top w:val="nil"/>
              <w:left w:val="nil"/>
              <w:bottom w:val="single" w:sz="4" w:space="0" w:color="BFBFBF"/>
              <w:right w:val="single" w:sz="4" w:space="0" w:color="BFBFBF"/>
            </w:tcBorders>
            <w:shd w:val="clear" w:color="000000" w:fill="FFFFFF"/>
            <w:vAlign w:val="center"/>
            <w:hideMark/>
          </w:tcPr>
          <w:p w14:paraId="1507329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1/17/2020</w:t>
            </w:r>
          </w:p>
        </w:tc>
        <w:tc>
          <w:tcPr>
            <w:tcW w:w="1177" w:type="dxa"/>
            <w:tcBorders>
              <w:top w:val="nil"/>
              <w:left w:val="nil"/>
              <w:bottom w:val="single" w:sz="4" w:space="0" w:color="BFBFBF"/>
              <w:right w:val="nil"/>
            </w:tcBorders>
            <w:shd w:val="clear" w:color="auto" w:fill="auto"/>
            <w:vAlign w:val="center"/>
            <w:hideMark/>
          </w:tcPr>
          <w:p w14:paraId="502C3E1E"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4C57E362"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73A73E53"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3B549D7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3.4</w:t>
            </w:r>
          </w:p>
        </w:tc>
        <w:tc>
          <w:tcPr>
            <w:tcW w:w="3471" w:type="dxa"/>
            <w:tcBorders>
              <w:top w:val="nil"/>
              <w:left w:val="nil"/>
              <w:bottom w:val="single" w:sz="4" w:space="0" w:color="BFBFBF"/>
              <w:right w:val="single" w:sz="4" w:space="0" w:color="BFBFBF"/>
            </w:tcBorders>
            <w:shd w:val="clear" w:color="000000" w:fill="AEAAAA"/>
            <w:vAlign w:val="center"/>
            <w:hideMark/>
          </w:tcPr>
          <w:p w14:paraId="382AA9DD"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Discord Bot</w:t>
            </w:r>
          </w:p>
        </w:tc>
        <w:tc>
          <w:tcPr>
            <w:tcW w:w="1568" w:type="dxa"/>
            <w:tcBorders>
              <w:top w:val="nil"/>
              <w:left w:val="nil"/>
              <w:bottom w:val="single" w:sz="4" w:space="0" w:color="BFBFBF"/>
              <w:right w:val="single" w:sz="4" w:space="0" w:color="BFBFBF"/>
            </w:tcBorders>
            <w:shd w:val="clear" w:color="000000" w:fill="AEAAAA"/>
            <w:vAlign w:val="center"/>
            <w:hideMark/>
          </w:tcPr>
          <w:p w14:paraId="57C35AE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7C822A2C"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085" w:type="dxa"/>
            <w:tcBorders>
              <w:top w:val="nil"/>
              <w:left w:val="nil"/>
              <w:bottom w:val="single" w:sz="4" w:space="0" w:color="BFBFBF"/>
              <w:right w:val="single" w:sz="4" w:space="0" w:color="BFBFBF"/>
            </w:tcBorders>
            <w:shd w:val="clear" w:color="000000" w:fill="AEAAAA"/>
            <w:vAlign w:val="center"/>
            <w:hideMark/>
          </w:tcPr>
          <w:p w14:paraId="2898E24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77" w:type="dxa"/>
            <w:tcBorders>
              <w:top w:val="nil"/>
              <w:left w:val="nil"/>
              <w:bottom w:val="single" w:sz="4" w:space="0" w:color="BFBFBF"/>
              <w:right w:val="nil"/>
            </w:tcBorders>
            <w:shd w:val="clear" w:color="000000" w:fill="AEAAAA"/>
            <w:vAlign w:val="center"/>
            <w:hideMark/>
          </w:tcPr>
          <w:p w14:paraId="0C2DA73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w:t>
            </w:r>
          </w:p>
        </w:tc>
        <w:tc>
          <w:tcPr>
            <w:tcW w:w="1184" w:type="dxa"/>
            <w:tcBorders>
              <w:top w:val="nil"/>
              <w:left w:val="single" w:sz="4" w:space="0" w:color="D0CECE"/>
              <w:bottom w:val="single" w:sz="4" w:space="0" w:color="D0CECE"/>
              <w:right w:val="single" w:sz="4" w:space="0" w:color="D0CECE"/>
            </w:tcBorders>
            <w:shd w:val="clear" w:color="000000" w:fill="AEAAAA"/>
            <w:vAlign w:val="center"/>
            <w:hideMark/>
          </w:tcPr>
          <w:p w14:paraId="4E74D8A0" w14:textId="77777777" w:rsidR="008A13E8" w:rsidRPr="008A13E8" w:rsidRDefault="008A13E8" w:rsidP="008A13E8">
            <w:pPr>
              <w:spacing w:after="0" w:line="240" w:lineRule="auto"/>
              <w:jc w:val="center"/>
              <w:rPr>
                <w:rFonts w:ascii="Century Gothic" w:eastAsia="Times New Roman" w:hAnsi="Century Gothic" w:cs="Times New Roman"/>
                <w:b/>
                <w:bCs/>
                <w:color w:val="000000"/>
                <w:sz w:val="20"/>
                <w:szCs w:val="20"/>
                <w:lang w:eastAsia="en-US"/>
              </w:rPr>
            </w:pPr>
            <w:r w:rsidRPr="008A13E8">
              <w:rPr>
                <w:rFonts w:ascii="Century Gothic" w:eastAsia="Times New Roman" w:hAnsi="Century Gothic" w:cs="Times New Roman"/>
                <w:b/>
                <w:bCs/>
                <w:color w:val="000000"/>
                <w:sz w:val="20"/>
                <w:szCs w:val="20"/>
                <w:lang w:eastAsia="en-US"/>
              </w:rPr>
              <w:t> </w:t>
            </w:r>
          </w:p>
        </w:tc>
      </w:tr>
      <w:tr w:rsidR="008A13E8" w:rsidRPr="008A13E8" w14:paraId="1A93D678"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720EEBF0"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3.4.1</w:t>
            </w:r>
          </w:p>
        </w:tc>
        <w:tc>
          <w:tcPr>
            <w:tcW w:w="3471" w:type="dxa"/>
            <w:tcBorders>
              <w:top w:val="nil"/>
              <w:left w:val="nil"/>
              <w:bottom w:val="single" w:sz="4" w:space="0" w:color="BFBFBF"/>
              <w:right w:val="single" w:sz="4" w:space="0" w:color="BFBFBF"/>
            </w:tcBorders>
            <w:shd w:val="clear" w:color="000000" w:fill="FFFFFF"/>
            <w:vAlign w:val="center"/>
            <w:hideMark/>
          </w:tcPr>
          <w:p w14:paraId="417E44B5"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Create Chat Room</w:t>
            </w:r>
          </w:p>
        </w:tc>
        <w:tc>
          <w:tcPr>
            <w:tcW w:w="1568" w:type="dxa"/>
            <w:tcBorders>
              <w:top w:val="nil"/>
              <w:left w:val="nil"/>
              <w:bottom w:val="single" w:sz="4" w:space="0" w:color="BFBFBF"/>
              <w:right w:val="single" w:sz="4" w:space="0" w:color="BFBFBF"/>
            </w:tcBorders>
            <w:shd w:val="clear" w:color="000000" w:fill="FFFFFF"/>
            <w:vAlign w:val="center"/>
            <w:hideMark/>
          </w:tcPr>
          <w:p w14:paraId="241EAA9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47837710"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1/6/2020</w:t>
            </w:r>
          </w:p>
        </w:tc>
        <w:tc>
          <w:tcPr>
            <w:tcW w:w="1085" w:type="dxa"/>
            <w:tcBorders>
              <w:top w:val="nil"/>
              <w:left w:val="nil"/>
              <w:bottom w:val="single" w:sz="4" w:space="0" w:color="BFBFBF"/>
              <w:right w:val="single" w:sz="4" w:space="0" w:color="BFBFBF"/>
            </w:tcBorders>
            <w:shd w:val="clear" w:color="auto" w:fill="auto"/>
            <w:vAlign w:val="center"/>
            <w:hideMark/>
          </w:tcPr>
          <w:p w14:paraId="197B8598"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1/10/2020</w:t>
            </w:r>
          </w:p>
        </w:tc>
        <w:tc>
          <w:tcPr>
            <w:tcW w:w="1177" w:type="dxa"/>
            <w:tcBorders>
              <w:top w:val="nil"/>
              <w:left w:val="nil"/>
              <w:bottom w:val="single" w:sz="4" w:space="0" w:color="BFBFBF"/>
              <w:right w:val="nil"/>
            </w:tcBorders>
            <w:shd w:val="clear" w:color="auto" w:fill="auto"/>
            <w:vAlign w:val="center"/>
            <w:hideMark/>
          </w:tcPr>
          <w:p w14:paraId="32C0D776"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2B168909"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r w:rsidR="008A13E8" w:rsidRPr="008A13E8" w14:paraId="5E1D6D1A" w14:textId="77777777" w:rsidTr="008A13E8">
        <w:trPr>
          <w:trHeight w:val="397"/>
        </w:trPr>
        <w:tc>
          <w:tcPr>
            <w:tcW w:w="1372" w:type="dxa"/>
            <w:tcBorders>
              <w:top w:val="nil"/>
              <w:left w:val="single" w:sz="4" w:space="0" w:color="BFBFBF"/>
              <w:bottom w:val="single" w:sz="4" w:space="0" w:color="BFBFBF"/>
              <w:right w:val="single" w:sz="4" w:space="0" w:color="BFBFBF"/>
            </w:tcBorders>
            <w:shd w:val="clear" w:color="000000" w:fill="D6DCE4"/>
            <w:vAlign w:val="center"/>
            <w:hideMark/>
          </w:tcPr>
          <w:p w14:paraId="349775E9"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3.4.2</w:t>
            </w:r>
          </w:p>
        </w:tc>
        <w:tc>
          <w:tcPr>
            <w:tcW w:w="3471" w:type="dxa"/>
            <w:tcBorders>
              <w:top w:val="nil"/>
              <w:left w:val="nil"/>
              <w:bottom w:val="single" w:sz="4" w:space="0" w:color="BFBFBF"/>
              <w:right w:val="single" w:sz="4" w:space="0" w:color="BFBFBF"/>
            </w:tcBorders>
            <w:shd w:val="clear" w:color="000000" w:fill="FFFFFF"/>
            <w:vAlign w:val="center"/>
            <w:hideMark/>
          </w:tcPr>
          <w:p w14:paraId="31934DF4"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Assign Roles</w:t>
            </w:r>
          </w:p>
        </w:tc>
        <w:tc>
          <w:tcPr>
            <w:tcW w:w="1568" w:type="dxa"/>
            <w:tcBorders>
              <w:top w:val="nil"/>
              <w:left w:val="nil"/>
              <w:bottom w:val="single" w:sz="4" w:space="0" w:color="BFBFBF"/>
              <w:right w:val="single" w:sz="4" w:space="0" w:color="BFBFBF"/>
            </w:tcBorders>
            <w:shd w:val="clear" w:color="000000" w:fill="FFFFFF"/>
            <w:vAlign w:val="center"/>
            <w:hideMark/>
          </w:tcPr>
          <w:p w14:paraId="7B22491A" w14:textId="77777777" w:rsidR="008A13E8" w:rsidRPr="008A13E8" w:rsidRDefault="008A13E8" w:rsidP="008A13E8">
            <w:pPr>
              <w:spacing w:after="0" w:line="240" w:lineRule="auto"/>
              <w:ind w:firstLineChars="100" w:firstLine="200"/>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 xml:space="preserve">Manuel </w:t>
            </w:r>
            <w:proofErr w:type="spellStart"/>
            <w:r w:rsidRPr="008A13E8">
              <w:rPr>
                <w:rFonts w:ascii="Century Gothic" w:eastAsia="Times New Roman" w:hAnsi="Century Gothic" w:cs="Times New Roman"/>
                <w:color w:val="000000"/>
                <w:sz w:val="20"/>
                <w:szCs w:val="20"/>
                <w:lang w:eastAsia="en-US"/>
              </w:rPr>
              <w:t>Beijinho</w:t>
            </w:r>
            <w:proofErr w:type="spellEnd"/>
          </w:p>
        </w:tc>
        <w:tc>
          <w:tcPr>
            <w:tcW w:w="1085" w:type="dxa"/>
            <w:tcBorders>
              <w:top w:val="nil"/>
              <w:left w:val="nil"/>
              <w:bottom w:val="single" w:sz="4" w:space="0" w:color="BFBFBF"/>
              <w:right w:val="single" w:sz="4" w:space="0" w:color="BFBFBF"/>
            </w:tcBorders>
            <w:shd w:val="clear" w:color="auto" w:fill="auto"/>
            <w:vAlign w:val="center"/>
            <w:hideMark/>
          </w:tcPr>
          <w:p w14:paraId="6D5B64E0"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1/6/2020</w:t>
            </w:r>
          </w:p>
        </w:tc>
        <w:tc>
          <w:tcPr>
            <w:tcW w:w="1085" w:type="dxa"/>
            <w:tcBorders>
              <w:top w:val="nil"/>
              <w:left w:val="nil"/>
              <w:bottom w:val="single" w:sz="4" w:space="0" w:color="BFBFBF"/>
              <w:right w:val="single" w:sz="4" w:space="0" w:color="BFBFBF"/>
            </w:tcBorders>
            <w:shd w:val="clear" w:color="auto" w:fill="auto"/>
            <w:vAlign w:val="center"/>
            <w:hideMark/>
          </w:tcPr>
          <w:p w14:paraId="6639DE15"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1/10/2020</w:t>
            </w:r>
          </w:p>
        </w:tc>
        <w:tc>
          <w:tcPr>
            <w:tcW w:w="1177" w:type="dxa"/>
            <w:tcBorders>
              <w:top w:val="nil"/>
              <w:left w:val="nil"/>
              <w:bottom w:val="single" w:sz="4" w:space="0" w:color="BFBFBF"/>
              <w:right w:val="nil"/>
            </w:tcBorders>
            <w:shd w:val="clear" w:color="auto" w:fill="auto"/>
            <w:vAlign w:val="center"/>
            <w:hideMark/>
          </w:tcPr>
          <w:p w14:paraId="5509BD72" w14:textId="77777777" w:rsidR="008A13E8" w:rsidRPr="008A13E8" w:rsidRDefault="008A13E8" w:rsidP="008A13E8">
            <w:pPr>
              <w:spacing w:after="0" w:line="240" w:lineRule="auto"/>
              <w:jc w:val="center"/>
              <w:rPr>
                <w:rFonts w:ascii="Century Gothic" w:eastAsia="Times New Roman" w:hAnsi="Century Gothic" w:cs="Times New Roman"/>
                <w:color w:val="000000"/>
                <w:sz w:val="20"/>
                <w:szCs w:val="20"/>
                <w:lang w:eastAsia="en-US"/>
              </w:rPr>
            </w:pPr>
            <w:r w:rsidRPr="008A13E8">
              <w:rPr>
                <w:rFonts w:ascii="Century Gothic" w:eastAsia="Times New Roman" w:hAnsi="Century Gothic" w:cs="Times New Roman"/>
                <w:color w:val="000000"/>
                <w:sz w:val="20"/>
                <w:szCs w:val="20"/>
                <w:lang w:eastAsia="en-US"/>
              </w:rPr>
              <w:t>4</w:t>
            </w:r>
          </w:p>
        </w:tc>
        <w:tc>
          <w:tcPr>
            <w:tcW w:w="1184" w:type="dxa"/>
            <w:tcBorders>
              <w:top w:val="single" w:sz="4" w:space="0" w:color="D0CECE"/>
              <w:left w:val="single" w:sz="4" w:space="0" w:color="D0CECE"/>
              <w:bottom w:val="single" w:sz="4" w:space="0" w:color="D0CECE"/>
              <w:right w:val="single" w:sz="4" w:space="0" w:color="D0CECE"/>
            </w:tcBorders>
            <w:shd w:val="clear" w:color="000000" w:fill="63BE7B"/>
            <w:noWrap/>
            <w:vAlign w:val="center"/>
            <w:hideMark/>
          </w:tcPr>
          <w:p w14:paraId="71B594E1" w14:textId="77777777" w:rsidR="008A13E8" w:rsidRPr="008A13E8" w:rsidRDefault="008A13E8" w:rsidP="008A13E8">
            <w:pPr>
              <w:spacing w:after="0" w:line="240" w:lineRule="auto"/>
              <w:jc w:val="center"/>
              <w:rPr>
                <w:rFonts w:ascii="Corbel" w:eastAsia="Times New Roman" w:hAnsi="Corbel" w:cs="Times New Roman"/>
                <w:b/>
                <w:bCs/>
                <w:color w:val="000000"/>
                <w:sz w:val="24"/>
                <w:szCs w:val="24"/>
                <w:lang w:eastAsia="en-US"/>
              </w:rPr>
            </w:pPr>
            <w:r w:rsidRPr="008A13E8">
              <w:rPr>
                <w:rFonts w:ascii="Corbel" w:eastAsia="Times New Roman" w:hAnsi="Corbel" w:cs="Times New Roman"/>
                <w:b/>
                <w:bCs/>
                <w:color w:val="000000"/>
                <w:sz w:val="24"/>
                <w:szCs w:val="24"/>
                <w:lang w:eastAsia="en-US"/>
              </w:rPr>
              <w:t>100%</w:t>
            </w:r>
          </w:p>
        </w:tc>
      </w:tr>
    </w:tbl>
    <w:p w14:paraId="3750407C" w14:textId="5D59679F" w:rsidR="00183EFA" w:rsidRDefault="00183EFA" w:rsidP="00792D84">
      <w:pPr>
        <w:rPr>
          <w:lang w:eastAsia="en-US"/>
        </w:rPr>
      </w:pPr>
    </w:p>
    <w:p w14:paraId="44755B70" w14:textId="7FF1ED2C" w:rsidR="00304086" w:rsidRDefault="00304086" w:rsidP="00304086">
      <w:pPr>
        <w:pStyle w:val="Heading1"/>
        <w:rPr>
          <w:lang w:eastAsia="en-US"/>
        </w:rPr>
      </w:pPr>
      <w:bookmarkStart w:id="11" w:name="_Toc24459748"/>
      <w:r>
        <w:rPr>
          <w:lang w:eastAsia="en-US"/>
        </w:rPr>
        <w:t>WBS Gantt-Chart</w:t>
      </w:r>
      <w:bookmarkEnd w:id="11"/>
    </w:p>
    <w:p w14:paraId="33274630" w14:textId="7BF31DA0" w:rsidR="00304086" w:rsidRPr="00792D84" w:rsidRDefault="00AE60CB" w:rsidP="00792D84">
      <w:pPr>
        <w:rPr>
          <w:lang w:eastAsia="en-US"/>
        </w:rPr>
      </w:pPr>
      <w:r>
        <w:rPr>
          <w:noProof/>
        </w:rPr>
        <w:drawing>
          <wp:inline distT="0" distB="0" distL="0" distR="0" wp14:anchorId="5D5D8D44" wp14:editId="3FF87FB4">
            <wp:extent cx="5943600" cy="3312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26B23A34" w14:textId="0438F92F" w:rsidR="00D43462" w:rsidRDefault="00607A32" w:rsidP="00D43462">
      <w:pPr>
        <w:pStyle w:val="Heading1"/>
        <w:rPr>
          <w:lang w:eastAsia="en-US"/>
        </w:rPr>
      </w:pPr>
      <w:bookmarkStart w:id="12" w:name="_Toc24459749"/>
      <w:r>
        <w:rPr>
          <w:lang w:eastAsia="en-US"/>
        </w:rPr>
        <w:t>R</w:t>
      </w:r>
      <w:r w:rsidR="00D43462">
        <w:rPr>
          <w:lang w:eastAsia="en-US"/>
        </w:rPr>
        <w:t>evision history</w:t>
      </w:r>
      <w:bookmarkEnd w:id="12"/>
    </w:p>
    <w:tbl>
      <w:tblPr>
        <w:tblStyle w:val="ProjectScopeTable"/>
        <w:tblW w:w="0" w:type="auto"/>
        <w:tblLook w:val="04A0" w:firstRow="1" w:lastRow="0" w:firstColumn="1" w:lastColumn="0" w:noHBand="0" w:noVBand="1"/>
      </w:tblPr>
      <w:tblGrid>
        <w:gridCol w:w="2337"/>
        <w:gridCol w:w="2337"/>
        <w:gridCol w:w="2338"/>
        <w:gridCol w:w="2338"/>
      </w:tblGrid>
      <w:tr w:rsidR="00607A32" w14:paraId="2107DB8C" w14:textId="77777777" w:rsidTr="00607A32">
        <w:trPr>
          <w:cnfStyle w:val="100000000000" w:firstRow="1" w:lastRow="0" w:firstColumn="0" w:lastColumn="0" w:oddVBand="0" w:evenVBand="0" w:oddHBand="0" w:evenHBand="0" w:firstRowFirstColumn="0" w:firstRowLastColumn="0" w:lastRowFirstColumn="0" w:lastRowLastColumn="0"/>
        </w:trPr>
        <w:tc>
          <w:tcPr>
            <w:tcW w:w="2337" w:type="dxa"/>
          </w:tcPr>
          <w:p w14:paraId="2128952A" w14:textId="4E50A71E" w:rsidR="00607A32" w:rsidRDefault="00607A32" w:rsidP="00607A32">
            <w:pPr>
              <w:rPr>
                <w:lang w:eastAsia="en-US"/>
              </w:rPr>
            </w:pPr>
            <w:r>
              <w:rPr>
                <w:lang w:eastAsia="en-US"/>
              </w:rPr>
              <w:t>Name</w:t>
            </w:r>
          </w:p>
        </w:tc>
        <w:tc>
          <w:tcPr>
            <w:tcW w:w="2337" w:type="dxa"/>
          </w:tcPr>
          <w:p w14:paraId="2CEF31F1" w14:textId="330026E2" w:rsidR="00607A32" w:rsidRDefault="00607A32" w:rsidP="00607A32">
            <w:pPr>
              <w:rPr>
                <w:lang w:eastAsia="en-US"/>
              </w:rPr>
            </w:pPr>
            <w:r>
              <w:rPr>
                <w:lang w:eastAsia="en-US"/>
              </w:rPr>
              <w:t>Date</w:t>
            </w:r>
          </w:p>
        </w:tc>
        <w:tc>
          <w:tcPr>
            <w:tcW w:w="2338" w:type="dxa"/>
          </w:tcPr>
          <w:p w14:paraId="6F5BC18A" w14:textId="1EEE7ACD" w:rsidR="00607A32" w:rsidRDefault="00607A32" w:rsidP="00607A32">
            <w:pPr>
              <w:rPr>
                <w:lang w:eastAsia="en-US"/>
              </w:rPr>
            </w:pPr>
            <w:r>
              <w:rPr>
                <w:lang w:eastAsia="en-US"/>
              </w:rPr>
              <w:t>Reason for changes</w:t>
            </w:r>
          </w:p>
        </w:tc>
        <w:tc>
          <w:tcPr>
            <w:tcW w:w="2338" w:type="dxa"/>
          </w:tcPr>
          <w:p w14:paraId="2E1CC6EA" w14:textId="39FCFECC" w:rsidR="00607A32" w:rsidRDefault="00607A32" w:rsidP="00607A32">
            <w:pPr>
              <w:rPr>
                <w:lang w:eastAsia="en-US"/>
              </w:rPr>
            </w:pPr>
            <w:r>
              <w:rPr>
                <w:lang w:eastAsia="en-US"/>
              </w:rPr>
              <w:t>Version</w:t>
            </w:r>
          </w:p>
        </w:tc>
      </w:tr>
      <w:tr w:rsidR="00607A32" w14:paraId="5FBE7A9B" w14:textId="77777777" w:rsidTr="00607A32">
        <w:tc>
          <w:tcPr>
            <w:tcW w:w="2337" w:type="dxa"/>
          </w:tcPr>
          <w:p w14:paraId="457E49D9" w14:textId="7F9A1258" w:rsidR="00607A32" w:rsidRDefault="006C3A9F" w:rsidP="006C3A9F">
            <w:pPr>
              <w:rPr>
                <w:lang w:eastAsia="en-US"/>
              </w:rPr>
            </w:pPr>
            <w:r>
              <w:rPr>
                <w:lang w:eastAsia="en-US"/>
              </w:rPr>
              <w:t>Group Up Project</w:t>
            </w:r>
          </w:p>
        </w:tc>
        <w:tc>
          <w:tcPr>
            <w:tcW w:w="2337" w:type="dxa"/>
          </w:tcPr>
          <w:p w14:paraId="18E3E852" w14:textId="1BF70775" w:rsidR="00607A32" w:rsidRDefault="00607A32" w:rsidP="00607A32">
            <w:pPr>
              <w:rPr>
                <w:lang w:eastAsia="en-US"/>
              </w:rPr>
            </w:pPr>
            <w:r>
              <w:rPr>
                <w:lang w:eastAsia="en-US"/>
              </w:rPr>
              <w:t>October 23, 2019</w:t>
            </w:r>
          </w:p>
        </w:tc>
        <w:tc>
          <w:tcPr>
            <w:tcW w:w="2338" w:type="dxa"/>
          </w:tcPr>
          <w:p w14:paraId="7A544723" w14:textId="4EB71EE0" w:rsidR="00607A32" w:rsidRDefault="00053017" w:rsidP="00607A32">
            <w:pPr>
              <w:rPr>
                <w:lang w:eastAsia="en-US"/>
              </w:rPr>
            </w:pPr>
            <w:r>
              <w:rPr>
                <w:lang w:eastAsia="en-US"/>
              </w:rPr>
              <w:t>Document creation</w:t>
            </w:r>
          </w:p>
        </w:tc>
        <w:tc>
          <w:tcPr>
            <w:tcW w:w="2338" w:type="dxa"/>
          </w:tcPr>
          <w:p w14:paraId="0E39F025" w14:textId="68C60F83" w:rsidR="00607A32" w:rsidRDefault="00550C89" w:rsidP="00607A32">
            <w:pPr>
              <w:rPr>
                <w:lang w:eastAsia="en-US"/>
              </w:rPr>
            </w:pPr>
            <w:r>
              <w:rPr>
                <w:lang w:eastAsia="en-US"/>
              </w:rPr>
              <w:t>1.0a</w:t>
            </w:r>
          </w:p>
        </w:tc>
      </w:tr>
      <w:tr w:rsidR="0061589E" w14:paraId="2022EC66" w14:textId="77777777" w:rsidTr="00607A32">
        <w:tc>
          <w:tcPr>
            <w:tcW w:w="2337" w:type="dxa"/>
          </w:tcPr>
          <w:p w14:paraId="12064356" w14:textId="1FAD64A9" w:rsidR="0061589E" w:rsidRDefault="0061589E" w:rsidP="006C3A9F">
            <w:pPr>
              <w:rPr>
                <w:lang w:eastAsia="en-US"/>
              </w:rPr>
            </w:pPr>
            <w:r>
              <w:rPr>
                <w:lang w:eastAsia="en-US"/>
              </w:rPr>
              <w:t>Project Plan</w:t>
            </w:r>
          </w:p>
        </w:tc>
        <w:tc>
          <w:tcPr>
            <w:tcW w:w="2337" w:type="dxa"/>
          </w:tcPr>
          <w:p w14:paraId="1551FE0E" w14:textId="504036BF" w:rsidR="0061589E" w:rsidRDefault="0061589E" w:rsidP="00607A32">
            <w:pPr>
              <w:rPr>
                <w:lang w:eastAsia="en-US"/>
              </w:rPr>
            </w:pPr>
            <w:r>
              <w:rPr>
                <w:lang w:eastAsia="en-US"/>
              </w:rPr>
              <w:t>November 5, 2019</w:t>
            </w:r>
          </w:p>
        </w:tc>
        <w:tc>
          <w:tcPr>
            <w:tcW w:w="2338" w:type="dxa"/>
          </w:tcPr>
          <w:p w14:paraId="058C2154" w14:textId="0BD4AB1E" w:rsidR="0061589E" w:rsidRDefault="00550C89" w:rsidP="00607A32">
            <w:pPr>
              <w:rPr>
                <w:lang w:eastAsia="en-US"/>
              </w:rPr>
            </w:pPr>
            <w:r>
              <w:rPr>
                <w:lang w:eastAsia="en-US"/>
              </w:rPr>
              <w:t>Updated the previous version to match Project Plan requirements.</w:t>
            </w:r>
          </w:p>
        </w:tc>
        <w:tc>
          <w:tcPr>
            <w:tcW w:w="2338" w:type="dxa"/>
          </w:tcPr>
          <w:p w14:paraId="6BE73681" w14:textId="684EBF9E" w:rsidR="0061589E" w:rsidRDefault="00DF6A99" w:rsidP="00607A32">
            <w:pPr>
              <w:rPr>
                <w:lang w:eastAsia="en-US"/>
              </w:rPr>
            </w:pPr>
            <w:r>
              <w:rPr>
                <w:lang w:eastAsia="en-US"/>
              </w:rPr>
              <w:t>1</w:t>
            </w:r>
            <w:r w:rsidR="00550C89">
              <w:rPr>
                <w:lang w:eastAsia="en-US"/>
              </w:rPr>
              <w:t>.0</w:t>
            </w:r>
          </w:p>
        </w:tc>
      </w:tr>
      <w:tr w:rsidR="008F053C" w14:paraId="21CACD6F" w14:textId="77777777" w:rsidTr="00607A32">
        <w:tc>
          <w:tcPr>
            <w:tcW w:w="2337" w:type="dxa"/>
          </w:tcPr>
          <w:p w14:paraId="527553BD" w14:textId="71CDE332" w:rsidR="008F053C" w:rsidRDefault="008F053C" w:rsidP="006C3A9F">
            <w:pPr>
              <w:rPr>
                <w:lang w:eastAsia="en-US"/>
              </w:rPr>
            </w:pPr>
            <w:r>
              <w:rPr>
                <w:lang w:eastAsia="en-US"/>
              </w:rPr>
              <w:t xml:space="preserve">Project </w:t>
            </w:r>
            <w:r w:rsidR="0059276D">
              <w:rPr>
                <w:lang w:eastAsia="en-US"/>
              </w:rPr>
              <w:t>P</w:t>
            </w:r>
            <w:r>
              <w:rPr>
                <w:lang w:eastAsia="en-US"/>
              </w:rPr>
              <w:t>lan</w:t>
            </w:r>
          </w:p>
        </w:tc>
        <w:tc>
          <w:tcPr>
            <w:tcW w:w="2337" w:type="dxa"/>
          </w:tcPr>
          <w:p w14:paraId="7A1A4DCD" w14:textId="718ABA00" w:rsidR="008F053C" w:rsidRDefault="008F053C" w:rsidP="00607A32">
            <w:pPr>
              <w:rPr>
                <w:lang w:eastAsia="en-US"/>
              </w:rPr>
            </w:pPr>
            <w:r>
              <w:rPr>
                <w:lang w:eastAsia="en-US"/>
              </w:rPr>
              <w:t>November 12, 2019</w:t>
            </w:r>
          </w:p>
        </w:tc>
        <w:tc>
          <w:tcPr>
            <w:tcW w:w="2338" w:type="dxa"/>
          </w:tcPr>
          <w:p w14:paraId="5E27B100" w14:textId="716F4F32" w:rsidR="008F053C" w:rsidRDefault="008F053C" w:rsidP="00607A32">
            <w:pPr>
              <w:rPr>
                <w:lang w:eastAsia="en-US"/>
              </w:rPr>
            </w:pPr>
            <w:r>
              <w:rPr>
                <w:lang w:eastAsia="en-US"/>
              </w:rPr>
              <w:t xml:space="preserve">Added WBS Gantt-Chart and </w:t>
            </w:r>
            <w:r w:rsidR="0059276D">
              <w:rPr>
                <w:lang w:eastAsia="en-US"/>
              </w:rPr>
              <w:t>revised some topics</w:t>
            </w:r>
          </w:p>
        </w:tc>
        <w:tc>
          <w:tcPr>
            <w:tcW w:w="2338" w:type="dxa"/>
          </w:tcPr>
          <w:p w14:paraId="33BE2CD6" w14:textId="2A05FF98" w:rsidR="000E732E" w:rsidRDefault="0059276D" w:rsidP="00607A32">
            <w:pPr>
              <w:rPr>
                <w:lang w:eastAsia="en-US"/>
              </w:rPr>
            </w:pPr>
            <w:r>
              <w:rPr>
                <w:lang w:eastAsia="en-US"/>
              </w:rPr>
              <w:t>1.1</w:t>
            </w:r>
          </w:p>
        </w:tc>
      </w:tr>
      <w:tr w:rsidR="000E732E" w14:paraId="4209BFCD" w14:textId="77777777" w:rsidTr="00607A32">
        <w:tc>
          <w:tcPr>
            <w:tcW w:w="2337" w:type="dxa"/>
          </w:tcPr>
          <w:p w14:paraId="0D1AF26F" w14:textId="7E26C847" w:rsidR="000E732E" w:rsidRDefault="000E732E" w:rsidP="006C3A9F">
            <w:pPr>
              <w:rPr>
                <w:lang w:eastAsia="en-US"/>
              </w:rPr>
            </w:pPr>
            <w:r>
              <w:rPr>
                <w:lang w:eastAsia="en-US"/>
              </w:rPr>
              <w:t>Project Plan</w:t>
            </w:r>
          </w:p>
        </w:tc>
        <w:tc>
          <w:tcPr>
            <w:tcW w:w="2337" w:type="dxa"/>
          </w:tcPr>
          <w:p w14:paraId="5DD34A97" w14:textId="41A5806E" w:rsidR="000E732E" w:rsidRDefault="000E732E" w:rsidP="00607A32">
            <w:pPr>
              <w:rPr>
                <w:lang w:eastAsia="en-US"/>
              </w:rPr>
            </w:pPr>
            <w:r>
              <w:rPr>
                <w:lang w:eastAsia="en-US"/>
              </w:rPr>
              <w:t>January 20, 2020</w:t>
            </w:r>
          </w:p>
        </w:tc>
        <w:tc>
          <w:tcPr>
            <w:tcW w:w="2338" w:type="dxa"/>
          </w:tcPr>
          <w:p w14:paraId="0DE15A86" w14:textId="3FCCA667" w:rsidR="000E732E" w:rsidRDefault="000E732E" w:rsidP="00607A32">
            <w:pPr>
              <w:rPr>
                <w:lang w:eastAsia="en-US"/>
              </w:rPr>
            </w:pPr>
            <w:r>
              <w:rPr>
                <w:lang w:eastAsia="en-US"/>
              </w:rPr>
              <w:t>Revised WBS</w:t>
            </w:r>
          </w:p>
        </w:tc>
        <w:tc>
          <w:tcPr>
            <w:tcW w:w="2338" w:type="dxa"/>
          </w:tcPr>
          <w:p w14:paraId="195A8E17" w14:textId="10FCA911" w:rsidR="000E732E" w:rsidRDefault="000E732E" w:rsidP="00607A32">
            <w:pPr>
              <w:rPr>
                <w:lang w:eastAsia="en-US"/>
              </w:rPr>
            </w:pPr>
            <w:r>
              <w:rPr>
                <w:lang w:eastAsia="en-US"/>
              </w:rPr>
              <w:t>1.2</w:t>
            </w:r>
          </w:p>
        </w:tc>
      </w:tr>
    </w:tbl>
    <w:p w14:paraId="4609159A" w14:textId="77777777" w:rsidR="00744088" w:rsidRPr="00744088" w:rsidRDefault="00744088" w:rsidP="00744088"/>
    <w:sectPr w:rsidR="00744088" w:rsidRPr="00744088">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56B2F" w14:textId="77777777" w:rsidR="00E81B0B" w:rsidRDefault="00E81B0B">
      <w:pPr>
        <w:spacing w:after="0" w:line="240" w:lineRule="auto"/>
      </w:pPr>
      <w:r>
        <w:separator/>
      </w:r>
    </w:p>
  </w:endnote>
  <w:endnote w:type="continuationSeparator" w:id="0">
    <w:p w14:paraId="1709E311" w14:textId="77777777" w:rsidR="00E81B0B" w:rsidRDefault="00E8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541B"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94FD4" w14:textId="77777777" w:rsidR="00E81B0B" w:rsidRDefault="00E81B0B">
      <w:pPr>
        <w:spacing w:after="0" w:line="240" w:lineRule="auto"/>
      </w:pPr>
      <w:r>
        <w:separator/>
      </w:r>
    </w:p>
  </w:footnote>
  <w:footnote w:type="continuationSeparator" w:id="0">
    <w:p w14:paraId="0505BA23" w14:textId="77777777" w:rsidR="00E81B0B" w:rsidRDefault="00E81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9142"/>
        </w:tabs>
        <w:ind w:left="914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88"/>
    <w:rsid w:val="00053017"/>
    <w:rsid w:val="0007083A"/>
    <w:rsid w:val="00083AE7"/>
    <w:rsid w:val="00083B37"/>
    <w:rsid w:val="000A0612"/>
    <w:rsid w:val="000E732E"/>
    <w:rsid w:val="00130A7E"/>
    <w:rsid w:val="001658EE"/>
    <w:rsid w:val="00183EFA"/>
    <w:rsid w:val="00194406"/>
    <w:rsid w:val="001A728E"/>
    <w:rsid w:val="001E042A"/>
    <w:rsid w:val="00225505"/>
    <w:rsid w:val="002A1A4B"/>
    <w:rsid w:val="002E4507"/>
    <w:rsid w:val="00304086"/>
    <w:rsid w:val="003312ED"/>
    <w:rsid w:val="00391EAA"/>
    <w:rsid w:val="004018C1"/>
    <w:rsid w:val="00402742"/>
    <w:rsid w:val="004727F4"/>
    <w:rsid w:val="004A0A8D"/>
    <w:rsid w:val="004E41AE"/>
    <w:rsid w:val="00550C89"/>
    <w:rsid w:val="00572BCB"/>
    <w:rsid w:val="00575B92"/>
    <w:rsid w:val="0059276D"/>
    <w:rsid w:val="005D4DC9"/>
    <w:rsid w:val="005F7999"/>
    <w:rsid w:val="00607A32"/>
    <w:rsid w:val="0061589E"/>
    <w:rsid w:val="00626EDA"/>
    <w:rsid w:val="006B7EC3"/>
    <w:rsid w:val="006C3A9F"/>
    <w:rsid w:val="006D7FF8"/>
    <w:rsid w:val="00704472"/>
    <w:rsid w:val="00736854"/>
    <w:rsid w:val="00744088"/>
    <w:rsid w:val="00791457"/>
    <w:rsid w:val="00792D84"/>
    <w:rsid w:val="007C5E59"/>
    <w:rsid w:val="007F372E"/>
    <w:rsid w:val="008A13E8"/>
    <w:rsid w:val="008B1E10"/>
    <w:rsid w:val="008D5E06"/>
    <w:rsid w:val="008D6D77"/>
    <w:rsid w:val="008F053C"/>
    <w:rsid w:val="00903A68"/>
    <w:rsid w:val="00907221"/>
    <w:rsid w:val="00940B3E"/>
    <w:rsid w:val="00954A44"/>
    <w:rsid w:val="00954BFF"/>
    <w:rsid w:val="00971510"/>
    <w:rsid w:val="00972A98"/>
    <w:rsid w:val="009752A0"/>
    <w:rsid w:val="0097638C"/>
    <w:rsid w:val="00A625D2"/>
    <w:rsid w:val="00AA316B"/>
    <w:rsid w:val="00AE60CB"/>
    <w:rsid w:val="00BA7503"/>
    <w:rsid w:val="00BC1FD2"/>
    <w:rsid w:val="00C17FDA"/>
    <w:rsid w:val="00C201B0"/>
    <w:rsid w:val="00C231A5"/>
    <w:rsid w:val="00C92C41"/>
    <w:rsid w:val="00CA5337"/>
    <w:rsid w:val="00D43462"/>
    <w:rsid w:val="00D4612C"/>
    <w:rsid w:val="00D57E3E"/>
    <w:rsid w:val="00DB24CB"/>
    <w:rsid w:val="00DF5013"/>
    <w:rsid w:val="00DF6A99"/>
    <w:rsid w:val="00E556C0"/>
    <w:rsid w:val="00E81B0B"/>
    <w:rsid w:val="00E8241C"/>
    <w:rsid w:val="00E9640A"/>
    <w:rsid w:val="00F13502"/>
    <w:rsid w:val="00F1586E"/>
    <w:rsid w:val="00F4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98CE4"/>
  <w15:chartTrackingRefBased/>
  <w15:docId w15:val="{DB0F96DC-3026-406A-94CF-C7D57C19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4408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TOCHeading">
    <w:name w:val="TOC Heading"/>
    <w:basedOn w:val="Heading1"/>
    <w:next w:val="Normal"/>
    <w:uiPriority w:val="39"/>
    <w:unhideWhenUsed/>
    <w:qFormat/>
    <w:rsid w:val="00744088"/>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744088"/>
    <w:pPr>
      <w:spacing w:after="100"/>
    </w:pPr>
  </w:style>
  <w:style w:type="paragraph" w:styleId="HTMLPreformatted">
    <w:name w:val="HTML Preformatted"/>
    <w:basedOn w:val="Normal"/>
    <w:link w:val="HTMLPreformattedChar"/>
    <w:uiPriority w:val="99"/>
    <w:semiHidden/>
    <w:unhideWhenUsed/>
    <w:rsid w:val="0060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607A32"/>
    <w:rPr>
      <w:rFonts w:ascii="Courier New" w:eastAsia="Times New Roman" w:hAnsi="Courier New" w:cs="Courier New"/>
      <w:color w:val="auto"/>
      <w:sz w:val="20"/>
      <w:szCs w:val="20"/>
      <w:lang w:eastAsia="en-US"/>
    </w:rPr>
  </w:style>
  <w:style w:type="paragraph" w:styleId="BalloonText">
    <w:name w:val="Balloon Text"/>
    <w:basedOn w:val="Normal"/>
    <w:link w:val="BalloonTextChar"/>
    <w:uiPriority w:val="99"/>
    <w:semiHidden/>
    <w:unhideWhenUsed/>
    <w:rsid w:val="009752A0"/>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9752A0"/>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5221">
      <w:bodyDiv w:val="1"/>
      <w:marLeft w:val="0"/>
      <w:marRight w:val="0"/>
      <w:marTop w:val="0"/>
      <w:marBottom w:val="0"/>
      <w:divBdr>
        <w:top w:val="none" w:sz="0" w:space="0" w:color="auto"/>
        <w:left w:val="none" w:sz="0" w:space="0" w:color="auto"/>
        <w:bottom w:val="none" w:sz="0" w:space="0" w:color="auto"/>
        <w:right w:val="none" w:sz="0" w:space="0" w:color="auto"/>
      </w:divBdr>
      <w:divsChild>
        <w:div w:id="180316468">
          <w:marLeft w:val="0"/>
          <w:marRight w:val="0"/>
          <w:marTop w:val="0"/>
          <w:marBottom w:val="0"/>
          <w:divBdr>
            <w:top w:val="none" w:sz="0" w:space="0" w:color="auto"/>
            <w:left w:val="none" w:sz="0" w:space="0" w:color="auto"/>
            <w:bottom w:val="none" w:sz="0" w:space="0" w:color="auto"/>
            <w:right w:val="none" w:sz="0" w:space="0" w:color="auto"/>
          </w:divBdr>
          <w:divsChild>
            <w:div w:id="209734438">
              <w:marLeft w:val="0"/>
              <w:marRight w:val="0"/>
              <w:marTop w:val="0"/>
              <w:marBottom w:val="0"/>
              <w:divBdr>
                <w:top w:val="none" w:sz="0" w:space="0" w:color="auto"/>
                <w:left w:val="none" w:sz="0" w:space="0" w:color="auto"/>
                <w:bottom w:val="none" w:sz="0" w:space="0" w:color="auto"/>
                <w:right w:val="none" w:sz="0" w:space="0" w:color="auto"/>
              </w:divBdr>
              <w:divsChild>
                <w:div w:id="1550535212">
                  <w:marLeft w:val="0"/>
                  <w:marRight w:val="0"/>
                  <w:marTop w:val="0"/>
                  <w:marBottom w:val="0"/>
                  <w:divBdr>
                    <w:top w:val="none" w:sz="0" w:space="0" w:color="auto"/>
                    <w:left w:val="none" w:sz="0" w:space="0" w:color="auto"/>
                    <w:bottom w:val="none" w:sz="0" w:space="0" w:color="auto"/>
                    <w:right w:val="none" w:sz="0" w:space="0" w:color="auto"/>
                  </w:divBdr>
                  <w:divsChild>
                    <w:div w:id="32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77177">
      <w:bodyDiv w:val="1"/>
      <w:marLeft w:val="0"/>
      <w:marRight w:val="0"/>
      <w:marTop w:val="0"/>
      <w:marBottom w:val="0"/>
      <w:divBdr>
        <w:top w:val="none" w:sz="0" w:space="0" w:color="auto"/>
        <w:left w:val="none" w:sz="0" w:space="0" w:color="auto"/>
        <w:bottom w:val="none" w:sz="0" w:space="0" w:color="auto"/>
        <w:right w:val="none" w:sz="0" w:space="0" w:color="auto"/>
      </w:divBdr>
    </w:div>
    <w:div w:id="1363674134">
      <w:bodyDiv w:val="1"/>
      <w:marLeft w:val="0"/>
      <w:marRight w:val="0"/>
      <w:marTop w:val="0"/>
      <w:marBottom w:val="0"/>
      <w:divBdr>
        <w:top w:val="none" w:sz="0" w:space="0" w:color="auto"/>
        <w:left w:val="none" w:sz="0" w:space="0" w:color="auto"/>
        <w:bottom w:val="none" w:sz="0" w:space="0" w:color="auto"/>
        <w:right w:val="none" w:sz="0" w:space="0" w:color="auto"/>
      </w:divBdr>
    </w:div>
    <w:div w:id="2136679233">
      <w:bodyDiv w:val="1"/>
      <w:marLeft w:val="0"/>
      <w:marRight w:val="0"/>
      <w:marTop w:val="0"/>
      <w:marBottom w:val="0"/>
      <w:divBdr>
        <w:top w:val="none" w:sz="0" w:space="0" w:color="auto"/>
        <w:left w:val="none" w:sz="0" w:space="0" w:color="auto"/>
        <w:bottom w:val="none" w:sz="0" w:space="0" w:color="auto"/>
        <w:right w:val="none" w:sz="0" w:space="0" w:color="auto"/>
      </w:divBdr>
      <w:divsChild>
        <w:div w:id="1050180530">
          <w:marLeft w:val="0"/>
          <w:marRight w:val="0"/>
          <w:marTop w:val="0"/>
          <w:marBottom w:val="0"/>
          <w:divBdr>
            <w:top w:val="none" w:sz="0" w:space="0" w:color="auto"/>
            <w:left w:val="none" w:sz="0" w:space="0" w:color="auto"/>
            <w:bottom w:val="none" w:sz="0" w:space="0" w:color="auto"/>
            <w:right w:val="none" w:sz="0" w:space="0" w:color="auto"/>
          </w:divBdr>
          <w:divsChild>
            <w:div w:id="1740135939">
              <w:marLeft w:val="0"/>
              <w:marRight w:val="0"/>
              <w:marTop w:val="0"/>
              <w:marBottom w:val="0"/>
              <w:divBdr>
                <w:top w:val="none" w:sz="0" w:space="0" w:color="auto"/>
                <w:left w:val="none" w:sz="0" w:space="0" w:color="auto"/>
                <w:bottom w:val="none" w:sz="0" w:space="0" w:color="auto"/>
                <w:right w:val="none" w:sz="0" w:space="0" w:color="auto"/>
              </w:divBdr>
              <w:divsChild>
                <w:div w:id="1307273346">
                  <w:marLeft w:val="0"/>
                  <w:marRight w:val="0"/>
                  <w:marTop w:val="0"/>
                  <w:marBottom w:val="0"/>
                  <w:divBdr>
                    <w:top w:val="none" w:sz="0" w:space="0" w:color="auto"/>
                    <w:left w:val="none" w:sz="0" w:space="0" w:color="auto"/>
                    <w:bottom w:val="none" w:sz="0" w:space="0" w:color="auto"/>
                    <w:right w:val="none" w:sz="0" w:space="0" w:color="auto"/>
                  </w:divBdr>
                  <w:divsChild>
                    <w:div w:id="10761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eetu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cRa\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72C9D-2C02-4C11-830A-7FF3E325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240</TotalTime>
  <Pages>8</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Ramos</dc:creator>
  <cp:lastModifiedBy>Bruno Ramos</cp:lastModifiedBy>
  <cp:revision>21</cp:revision>
  <dcterms:created xsi:type="dcterms:W3CDTF">2019-11-12T13:56:00Z</dcterms:created>
  <dcterms:modified xsi:type="dcterms:W3CDTF">2020-01-20T18:50:00Z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